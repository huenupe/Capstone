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EC775" w14:textId="01999DA2" w:rsidR="00F77B69" w:rsidRPr="00020B5D" w:rsidRDefault="00000000">
      <w:pPr>
        <w:pStyle w:val="Ttulo"/>
        <w:jc w:val="center"/>
        <w:rPr>
          <w:lang w:val="es-CL"/>
        </w:rPr>
      </w:pPr>
      <w:r w:rsidRPr="00020B5D">
        <w:rPr>
          <w:lang w:val="es-CL"/>
        </w:rPr>
        <w:t xml:space="preserve">Sprint 2 priorizado </w:t>
      </w:r>
    </w:p>
    <w:p w14:paraId="7A38FDFC" w14:textId="050DE23E" w:rsidR="00F77B69" w:rsidRPr="00020B5D" w:rsidRDefault="00000000">
      <w:pPr>
        <w:pStyle w:val="Ttulo1"/>
        <w:rPr>
          <w:lang w:val="es-CL"/>
        </w:rPr>
      </w:pPr>
      <w:r w:rsidRPr="00020B5D">
        <w:rPr>
          <w:lang w:val="es-CL"/>
        </w:rPr>
        <w:t>Objetivo del Sprint</w:t>
      </w:r>
    </w:p>
    <w:p w14:paraId="77749DB0" w14:textId="10F71200" w:rsidR="00F77B69" w:rsidRPr="00020B5D" w:rsidRDefault="000B0DE3">
      <w:pPr>
        <w:rPr>
          <w:lang w:val="es-CL"/>
        </w:rPr>
      </w:pPr>
      <w:r w:rsidRPr="000B0DE3">
        <w:rPr>
          <w:lang w:val="es-CL"/>
        </w:rPr>
        <w:t xml:space="preserve">Completar </w:t>
      </w:r>
      <w:proofErr w:type="spellStart"/>
      <w:r w:rsidRPr="000B0DE3">
        <w:rPr>
          <w:lang w:val="es-CL"/>
        </w:rPr>
        <w:t>checkout</w:t>
      </w:r>
      <w:proofErr w:type="spellEnd"/>
      <w:r w:rsidRPr="000B0DE3">
        <w:rPr>
          <w:lang w:val="es-CL"/>
        </w:rPr>
        <w:t xml:space="preserve"> con Transbank Webpay </w:t>
      </w:r>
      <w:proofErr w:type="gramStart"/>
      <w:r w:rsidRPr="000B0DE3">
        <w:rPr>
          <w:lang w:val="es-CL"/>
        </w:rPr>
        <w:t>Plus :</w:t>
      </w:r>
      <w:proofErr w:type="gramEnd"/>
      <w:r w:rsidRPr="000B0DE3">
        <w:rPr>
          <w:lang w:val="es-CL"/>
        </w:rPr>
        <w:t xml:space="preserve"> datos de cliente/dirección, resumen con IVA 19% y términos, crear/</w:t>
      </w:r>
      <w:proofErr w:type="spellStart"/>
      <w:r w:rsidRPr="000B0DE3">
        <w:rPr>
          <w:lang w:val="es-CL"/>
        </w:rPr>
        <w:t>commit</w:t>
      </w:r>
      <w:proofErr w:type="spellEnd"/>
      <w:r w:rsidRPr="000B0DE3">
        <w:rPr>
          <w:lang w:val="es-CL"/>
        </w:rPr>
        <w:t xml:space="preserve"> de transacción y manejo de estados (aprobado/rechazado/abortado/</w:t>
      </w:r>
      <w:proofErr w:type="spellStart"/>
      <w:r w:rsidRPr="000B0DE3">
        <w:rPr>
          <w:lang w:val="es-CL"/>
        </w:rPr>
        <w:t>timeout</w:t>
      </w:r>
      <w:proofErr w:type="spellEnd"/>
      <w:r w:rsidRPr="000B0DE3">
        <w:rPr>
          <w:lang w:val="es-CL"/>
        </w:rPr>
        <w:t>), confirmación por correo. Además, carrito persistente y “recordarme”</w:t>
      </w:r>
      <w:r w:rsidR="00020B5D" w:rsidRPr="00020B5D">
        <w:rPr>
          <w:lang w:val="es-CL"/>
        </w:rPr>
        <w:t>.</w:t>
      </w:r>
    </w:p>
    <w:p w14:paraId="06005994" w14:textId="09EEE8E5" w:rsidR="00F77B69" w:rsidRPr="00020B5D" w:rsidRDefault="00020B5D">
      <w:pPr>
        <w:pStyle w:val="Ttulo1"/>
        <w:rPr>
          <w:lang w:val="es-CL"/>
        </w:rPr>
      </w:pPr>
      <w:r w:rsidRPr="00020B5D">
        <w:rPr>
          <w:lang w:val="es-CL"/>
        </w:rPr>
        <w:t>Listado de tareas priorizadas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5"/>
        <w:gridCol w:w="1508"/>
        <w:gridCol w:w="1577"/>
        <w:gridCol w:w="2669"/>
        <w:gridCol w:w="1497"/>
      </w:tblGrid>
      <w:tr w:rsidR="00F77B69" w:rsidRPr="00020B5D" w14:paraId="423E30F9" w14:textId="77777777" w:rsidTr="00020B5D">
        <w:tc>
          <w:tcPr>
            <w:tcW w:w="1605" w:type="dxa"/>
          </w:tcPr>
          <w:p w14:paraId="56794500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Prioridad</w:t>
            </w:r>
          </w:p>
        </w:tc>
        <w:tc>
          <w:tcPr>
            <w:tcW w:w="1508" w:type="dxa"/>
          </w:tcPr>
          <w:p w14:paraId="055900B9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ID</w:t>
            </w:r>
          </w:p>
        </w:tc>
        <w:tc>
          <w:tcPr>
            <w:tcW w:w="1577" w:type="dxa"/>
          </w:tcPr>
          <w:p w14:paraId="427D6604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Tipo</w:t>
            </w:r>
          </w:p>
        </w:tc>
        <w:tc>
          <w:tcPr>
            <w:tcW w:w="2669" w:type="dxa"/>
          </w:tcPr>
          <w:p w14:paraId="5FBF72C1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Descripción</w:t>
            </w:r>
          </w:p>
        </w:tc>
        <w:tc>
          <w:tcPr>
            <w:tcW w:w="1497" w:type="dxa"/>
          </w:tcPr>
          <w:p w14:paraId="4EA24502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Estado</w:t>
            </w:r>
          </w:p>
        </w:tc>
      </w:tr>
      <w:tr w:rsidR="00F77B69" w:rsidRPr="00020B5D" w14:paraId="4C3F37D0" w14:textId="77777777" w:rsidTr="00020B5D">
        <w:tc>
          <w:tcPr>
            <w:tcW w:w="1605" w:type="dxa"/>
          </w:tcPr>
          <w:p w14:paraId="66E992BA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Alta</w:t>
            </w:r>
          </w:p>
        </w:tc>
        <w:tc>
          <w:tcPr>
            <w:tcW w:w="1508" w:type="dxa"/>
          </w:tcPr>
          <w:p w14:paraId="29AED458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E4-HU2</w:t>
            </w:r>
          </w:p>
        </w:tc>
        <w:tc>
          <w:tcPr>
            <w:tcW w:w="1577" w:type="dxa"/>
          </w:tcPr>
          <w:p w14:paraId="33150797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Historia de usuario</w:t>
            </w:r>
          </w:p>
        </w:tc>
        <w:tc>
          <w:tcPr>
            <w:tcW w:w="2669" w:type="dxa"/>
          </w:tcPr>
          <w:p w14:paraId="48D0FA9B" w14:textId="2C8C2022" w:rsidR="00F77B69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 xml:space="preserve">Completar formulario de </w:t>
            </w:r>
            <w:proofErr w:type="spellStart"/>
            <w:r w:rsidRPr="00020B5D">
              <w:rPr>
                <w:lang w:val="es-CL"/>
              </w:rPr>
              <w:t>checkout</w:t>
            </w:r>
            <w:proofErr w:type="spellEnd"/>
            <w:r w:rsidRPr="00020B5D">
              <w:rPr>
                <w:lang w:val="es-CL"/>
              </w:rPr>
              <w:t xml:space="preserve"> con datos de contacto y entrega; validaciones visibles.</w:t>
            </w:r>
          </w:p>
        </w:tc>
        <w:tc>
          <w:tcPr>
            <w:tcW w:w="1497" w:type="dxa"/>
          </w:tcPr>
          <w:p w14:paraId="142AE27B" w14:textId="76AA539B" w:rsidR="00F77B69" w:rsidRPr="00020B5D" w:rsidRDefault="00020B5D">
            <w:pPr>
              <w:rPr>
                <w:lang w:val="es-CL"/>
              </w:rPr>
            </w:pPr>
            <w:r>
              <w:rPr>
                <w:lang w:val="es-CL"/>
              </w:rPr>
              <w:t>Terminado</w:t>
            </w:r>
          </w:p>
        </w:tc>
      </w:tr>
      <w:tr w:rsidR="00F77B69" w:rsidRPr="00020B5D" w14:paraId="097D8F2A" w14:textId="77777777" w:rsidTr="00020B5D">
        <w:tc>
          <w:tcPr>
            <w:tcW w:w="1605" w:type="dxa"/>
          </w:tcPr>
          <w:p w14:paraId="304D0A12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Alta</w:t>
            </w:r>
          </w:p>
        </w:tc>
        <w:tc>
          <w:tcPr>
            <w:tcW w:w="1508" w:type="dxa"/>
          </w:tcPr>
          <w:p w14:paraId="16881069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E4-HU3</w:t>
            </w:r>
          </w:p>
        </w:tc>
        <w:tc>
          <w:tcPr>
            <w:tcW w:w="1577" w:type="dxa"/>
          </w:tcPr>
          <w:p w14:paraId="7CEA44A3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Historia de usuario</w:t>
            </w:r>
          </w:p>
        </w:tc>
        <w:tc>
          <w:tcPr>
            <w:tcW w:w="2669" w:type="dxa"/>
          </w:tcPr>
          <w:p w14:paraId="42581FC5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Ser redirigido a Webpay (</w:t>
            </w:r>
            <w:proofErr w:type="spellStart"/>
            <w:r w:rsidRPr="00020B5D">
              <w:rPr>
                <w:lang w:val="es-CL"/>
              </w:rPr>
              <w:t>sandbox</w:t>
            </w:r>
            <w:proofErr w:type="spellEnd"/>
            <w:r w:rsidRPr="00020B5D">
              <w:rPr>
                <w:lang w:val="es-CL"/>
              </w:rPr>
              <w:t>), pagar y volver automáticamente a la tienda.</w:t>
            </w:r>
          </w:p>
        </w:tc>
        <w:tc>
          <w:tcPr>
            <w:tcW w:w="1497" w:type="dxa"/>
          </w:tcPr>
          <w:p w14:paraId="49C79A76" w14:textId="701B3000" w:rsidR="00F77B69" w:rsidRPr="00020B5D" w:rsidRDefault="00020B5D" w:rsidP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Terminado</w:t>
            </w:r>
          </w:p>
        </w:tc>
      </w:tr>
      <w:tr w:rsidR="00F77B69" w:rsidRPr="00020B5D" w14:paraId="49F0FE16" w14:textId="77777777" w:rsidTr="00020B5D">
        <w:tc>
          <w:tcPr>
            <w:tcW w:w="1605" w:type="dxa"/>
          </w:tcPr>
          <w:p w14:paraId="30EA001F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Alta</w:t>
            </w:r>
          </w:p>
        </w:tc>
        <w:tc>
          <w:tcPr>
            <w:tcW w:w="1508" w:type="dxa"/>
          </w:tcPr>
          <w:p w14:paraId="1C137224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E4-HU4</w:t>
            </w:r>
          </w:p>
        </w:tc>
        <w:tc>
          <w:tcPr>
            <w:tcW w:w="1577" w:type="dxa"/>
          </w:tcPr>
          <w:p w14:paraId="310E907E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Historia de usuario</w:t>
            </w:r>
          </w:p>
        </w:tc>
        <w:tc>
          <w:tcPr>
            <w:tcW w:w="2669" w:type="dxa"/>
          </w:tcPr>
          <w:p w14:paraId="16C9FB35" w14:textId="2ECF223A" w:rsidR="00F77B69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Página de confirmación con número de orden y resumen de compra.</w:t>
            </w:r>
          </w:p>
        </w:tc>
        <w:tc>
          <w:tcPr>
            <w:tcW w:w="1497" w:type="dxa"/>
          </w:tcPr>
          <w:p w14:paraId="5DB6D407" w14:textId="78750E1C" w:rsidR="00F77B69" w:rsidRPr="00020B5D" w:rsidRDefault="00020B5D" w:rsidP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Terminado</w:t>
            </w:r>
          </w:p>
        </w:tc>
      </w:tr>
      <w:tr w:rsidR="00F77B69" w:rsidRPr="00020B5D" w14:paraId="7204F46F" w14:textId="77777777" w:rsidTr="00020B5D">
        <w:tc>
          <w:tcPr>
            <w:tcW w:w="1605" w:type="dxa"/>
          </w:tcPr>
          <w:p w14:paraId="3D508143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Alta</w:t>
            </w:r>
          </w:p>
        </w:tc>
        <w:tc>
          <w:tcPr>
            <w:tcW w:w="1508" w:type="dxa"/>
          </w:tcPr>
          <w:p w14:paraId="547BB710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E4-HU5</w:t>
            </w:r>
          </w:p>
        </w:tc>
        <w:tc>
          <w:tcPr>
            <w:tcW w:w="1577" w:type="dxa"/>
          </w:tcPr>
          <w:p w14:paraId="292AC4D8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Historia de usuario</w:t>
            </w:r>
          </w:p>
        </w:tc>
        <w:tc>
          <w:tcPr>
            <w:tcW w:w="2669" w:type="dxa"/>
          </w:tcPr>
          <w:p w14:paraId="68CE58C0" w14:textId="3E6186DF" w:rsidR="00F77B69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Stock transaccional: descontar stock solo con pago aprobado; sin cambios si falla.</w:t>
            </w:r>
          </w:p>
        </w:tc>
        <w:tc>
          <w:tcPr>
            <w:tcW w:w="1497" w:type="dxa"/>
          </w:tcPr>
          <w:p w14:paraId="4F2FA620" w14:textId="62329238" w:rsidR="00F77B69" w:rsidRPr="00020B5D" w:rsidRDefault="00020B5D" w:rsidP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Terminado</w:t>
            </w:r>
          </w:p>
        </w:tc>
      </w:tr>
      <w:tr w:rsidR="00F77B69" w:rsidRPr="00020B5D" w14:paraId="6BA1183E" w14:textId="77777777" w:rsidTr="00020B5D">
        <w:tc>
          <w:tcPr>
            <w:tcW w:w="1605" w:type="dxa"/>
          </w:tcPr>
          <w:p w14:paraId="43224C39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Alta</w:t>
            </w:r>
          </w:p>
        </w:tc>
        <w:tc>
          <w:tcPr>
            <w:tcW w:w="1508" w:type="dxa"/>
          </w:tcPr>
          <w:p w14:paraId="15D2F0F7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E4-HU6</w:t>
            </w:r>
          </w:p>
        </w:tc>
        <w:tc>
          <w:tcPr>
            <w:tcW w:w="1577" w:type="dxa"/>
          </w:tcPr>
          <w:p w14:paraId="5872E76E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Historia de usuario</w:t>
            </w:r>
          </w:p>
        </w:tc>
        <w:tc>
          <w:tcPr>
            <w:tcW w:w="2669" w:type="dxa"/>
          </w:tcPr>
          <w:p w14:paraId="4B254D8A" w14:textId="421B094B" w:rsidR="00020B5D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Mensajes claros por estado del pago (aprobado, rechazado, abortado/</w:t>
            </w:r>
            <w:proofErr w:type="spellStart"/>
            <w:r w:rsidRPr="00020B5D">
              <w:rPr>
                <w:lang w:val="es-CL"/>
              </w:rPr>
              <w:t>timeout</w:t>
            </w:r>
            <w:proofErr w:type="spellEnd"/>
            <w:r w:rsidRPr="00020B5D">
              <w:rPr>
                <w:lang w:val="es-CL"/>
              </w:rPr>
              <w:t>) + registro básico.</w:t>
            </w:r>
          </w:p>
        </w:tc>
        <w:tc>
          <w:tcPr>
            <w:tcW w:w="1497" w:type="dxa"/>
          </w:tcPr>
          <w:p w14:paraId="711C7428" w14:textId="68A20101" w:rsidR="00F77B69" w:rsidRPr="00020B5D" w:rsidRDefault="00020B5D" w:rsidP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Terminado</w:t>
            </w:r>
          </w:p>
        </w:tc>
      </w:tr>
      <w:tr w:rsidR="00F77B69" w:rsidRPr="00020B5D" w14:paraId="76223141" w14:textId="77777777" w:rsidTr="00020B5D">
        <w:tc>
          <w:tcPr>
            <w:tcW w:w="1605" w:type="dxa"/>
          </w:tcPr>
          <w:p w14:paraId="1E2BEA27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Alta</w:t>
            </w:r>
          </w:p>
        </w:tc>
        <w:tc>
          <w:tcPr>
            <w:tcW w:w="1508" w:type="dxa"/>
          </w:tcPr>
          <w:p w14:paraId="15C295BD" w14:textId="7A51B48B" w:rsidR="00F77B69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E4-HU1</w:t>
            </w:r>
          </w:p>
        </w:tc>
        <w:tc>
          <w:tcPr>
            <w:tcW w:w="1577" w:type="dxa"/>
          </w:tcPr>
          <w:p w14:paraId="64F736A5" w14:textId="371E00E3" w:rsidR="00F77B69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Historia de usuario</w:t>
            </w:r>
          </w:p>
        </w:tc>
        <w:tc>
          <w:tcPr>
            <w:tcW w:w="2669" w:type="dxa"/>
          </w:tcPr>
          <w:p w14:paraId="7AF8409D" w14:textId="2AEA5F82" w:rsidR="00F77B69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 xml:space="preserve">Elegir modo de </w:t>
            </w:r>
            <w:proofErr w:type="spellStart"/>
            <w:r w:rsidRPr="00020B5D">
              <w:rPr>
                <w:lang w:val="es-CL"/>
              </w:rPr>
              <w:t>checkout</w:t>
            </w:r>
            <w:proofErr w:type="spellEnd"/>
            <w:r w:rsidRPr="00020B5D">
              <w:rPr>
                <w:lang w:val="es-CL"/>
              </w:rPr>
              <w:t xml:space="preserve"> (invitado / crear cuenta / iniciar sesión) y pasar al formulario.</w:t>
            </w:r>
          </w:p>
        </w:tc>
        <w:tc>
          <w:tcPr>
            <w:tcW w:w="1497" w:type="dxa"/>
          </w:tcPr>
          <w:p w14:paraId="20D3BDB9" w14:textId="532D568B" w:rsidR="00F77B69" w:rsidRPr="00020B5D" w:rsidRDefault="00020B5D" w:rsidP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Terminado</w:t>
            </w:r>
          </w:p>
        </w:tc>
      </w:tr>
      <w:tr w:rsidR="00F77B69" w:rsidRPr="00020B5D" w14:paraId="19C63DEB" w14:textId="77777777" w:rsidTr="00020B5D">
        <w:tc>
          <w:tcPr>
            <w:tcW w:w="1605" w:type="dxa"/>
          </w:tcPr>
          <w:p w14:paraId="18C87CA8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Media</w:t>
            </w:r>
          </w:p>
        </w:tc>
        <w:tc>
          <w:tcPr>
            <w:tcW w:w="1508" w:type="dxa"/>
          </w:tcPr>
          <w:p w14:paraId="5E62FE30" w14:textId="0B8242CE" w:rsidR="00F77B69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E3-HU4</w:t>
            </w:r>
          </w:p>
        </w:tc>
        <w:tc>
          <w:tcPr>
            <w:tcW w:w="1577" w:type="dxa"/>
          </w:tcPr>
          <w:p w14:paraId="16BE6A61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Historia de usuario</w:t>
            </w:r>
          </w:p>
        </w:tc>
        <w:tc>
          <w:tcPr>
            <w:tcW w:w="2669" w:type="dxa"/>
          </w:tcPr>
          <w:p w14:paraId="2203D725" w14:textId="7173BA87" w:rsidR="00F77B69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 xml:space="preserve">Carrito persistente: guardar por usuario y </w:t>
            </w:r>
            <w:proofErr w:type="spellStart"/>
            <w:r w:rsidRPr="00020B5D">
              <w:rPr>
                <w:lang w:val="es-CL"/>
              </w:rPr>
              <w:t>merge</w:t>
            </w:r>
            <w:proofErr w:type="spellEnd"/>
            <w:r w:rsidRPr="00020B5D">
              <w:rPr>
                <w:lang w:val="es-CL"/>
              </w:rPr>
              <w:t xml:space="preserve"> con carrito invitado al iniciar sesión.</w:t>
            </w:r>
          </w:p>
        </w:tc>
        <w:tc>
          <w:tcPr>
            <w:tcW w:w="1497" w:type="dxa"/>
          </w:tcPr>
          <w:p w14:paraId="086159FF" w14:textId="7D5A9438" w:rsidR="00F77B69" w:rsidRPr="00020B5D" w:rsidRDefault="00020B5D" w:rsidP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Terminado</w:t>
            </w:r>
          </w:p>
        </w:tc>
      </w:tr>
      <w:tr w:rsidR="00F77B69" w:rsidRPr="00020B5D" w14:paraId="783BBF9A" w14:textId="77777777" w:rsidTr="00020B5D">
        <w:tc>
          <w:tcPr>
            <w:tcW w:w="1605" w:type="dxa"/>
          </w:tcPr>
          <w:p w14:paraId="65420F46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Media</w:t>
            </w:r>
          </w:p>
        </w:tc>
        <w:tc>
          <w:tcPr>
            <w:tcW w:w="1508" w:type="dxa"/>
          </w:tcPr>
          <w:p w14:paraId="3250E565" w14:textId="077DE557" w:rsidR="00F77B69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E8-HU4</w:t>
            </w:r>
          </w:p>
        </w:tc>
        <w:tc>
          <w:tcPr>
            <w:tcW w:w="1577" w:type="dxa"/>
          </w:tcPr>
          <w:p w14:paraId="647D1BEC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Historia de usuario</w:t>
            </w:r>
          </w:p>
        </w:tc>
        <w:tc>
          <w:tcPr>
            <w:tcW w:w="2669" w:type="dxa"/>
          </w:tcPr>
          <w:p w14:paraId="2EA50A79" w14:textId="6610702E" w:rsidR="00F77B69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Opción “recordarme” para mantener sesión iniciada de forma segura.</w:t>
            </w:r>
          </w:p>
        </w:tc>
        <w:tc>
          <w:tcPr>
            <w:tcW w:w="1497" w:type="dxa"/>
          </w:tcPr>
          <w:p w14:paraId="0C8F805A" w14:textId="6129D72F" w:rsidR="00F77B69" w:rsidRPr="00020B5D" w:rsidRDefault="00020B5D" w:rsidP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Terminado</w:t>
            </w:r>
          </w:p>
        </w:tc>
      </w:tr>
      <w:tr w:rsidR="00F77B69" w:rsidRPr="00020B5D" w14:paraId="0A599C5D" w14:textId="77777777" w:rsidTr="00020B5D">
        <w:tc>
          <w:tcPr>
            <w:tcW w:w="1605" w:type="dxa"/>
          </w:tcPr>
          <w:p w14:paraId="27327F04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Media</w:t>
            </w:r>
          </w:p>
        </w:tc>
        <w:tc>
          <w:tcPr>
            <w:tcW w:w="1508" w:type="dxa"/>
          </w:tcPr>
          <w:p w14:paraId="573F90E5" w14:textId="697478AA" w:rsidR="00F77B69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E6-HU1</w:t>
            </w:r>
          </w:p>
        </w:tc>
        <w:tc>
          <w:tcPr>
            <w:tcW w:w="1577" w:type="dxa"/>
          </w:tcPr>
          <w:p w14:paraId="3CA6963B" w14:textId="376A2000" w:rsidR="00F77B69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Tarea técnica</w:t>
            </w:r>
          </w:p>
        </w:tc>
        <w:tc>
          <w:tcPr>
            <w:tcW w:w="2669" w:type="dxa"/>
          </w:tcPr>
          <w:p w14:paraId="5DDE24A2" w14:textId="4EBF9A91" w:rsidR="00F77B69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 xml:space="preserve">Protecciones básicas (validaciones de entrada + </w:t>
            </w:r>
            <w:proofErr w:type="spellStart"/>
            <w:r w:rsidRPr="00020B5D">
              <w:rPr>
                <w:lang w:val="es-CL"/>
              </w:rPr>
              <w:t>rate-limit</w:t>
            </w:r>
            <w:proofErr w:type="spellEnd"/>
            <w:r w:rsidRPr="00020B5D">
              <w:rPr>
                <w:lang w:val="es-CL"/>
              </w:rPr>
              <w:t xml:space="preserve">/CORS </w:t>
            </w:r>
            <w:r w:rsidRPr="00020B5D">
              <w:rPr>
                <w:lang w:val="es-CL"/>
              </w:rPr>
              <w:lastRenderedPageBreak/>
              <w:t>mínimos).</w:t>
            </w:r>
          </w:p>
        </w:tc>
        <w:tc>
          <w:tcPr>
            <w:tcW w:w="1497" w:type="dxa"/>
          </w:tcPr>
          <w:p w14:paraId="2E303478" w14:textId="6E734258" w:rsidR="00F77B69" w:rsidRPr="00020B5D" w:rsidRDefault="00020B5D" w:rsidP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lastRenderedPageBreak/>
              <w:t>Terminado</w:t>
            </w:r>
          </w:p>
        </w:tc>
      </w:tr>
      <w:tr w:rsidR="00F77B69" w:rsidRPr="00020B5D" w14:paraId="5478184E" w14:textId="77777777" w:rsidTr="00020B5D">
        <w:tc>
          <w:tcPr>
            <w:tcW w:w="1605" w:type="dxa"/>
          </w:tcPr>
          <w:p w14:paraId="2AD05B2D" w14:textId="77777777" w:rsidR="00F77B69" w:rsidRPr="00020B5D" w:rsidRDefault="00000000">
            <w:pPr>
              <w:rPr>
                <w:lang w:val="es-CL"/>
              </w:rPr>
            </w:pPr>
            <w:r w:rsidRPr="00020B5D">
              <w:rPr>
                <w:lang w:val="es-CL"/>
              </w:rPr>
              <w:t>Media</w:t>
            </w:r>
          </w:p>
        </w:tc>
        <w:tc>
          <w:tcPr>
            <w:tcW w:w="1508" w:type="dxa"/>
          </w:tcPr>
          <w:p w14:paraId="16469A74" w14:textId="42AD1939" w:rsidR="00F77B69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E6-HU6</w:t>
            </w:r>
          </w:p>
        </w:tc>
        <w:tc>
          <w:tcPr>
            <w:tcW w:w="1577" w:type="dxa"/>
          </w:tcPr>
          <w:p w14:paraId="2DA00419" w14:textId="5C49058F" w:rsidR="00F77B69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Tarea técnica</w:t>
            </w:r>
          </w:p>
        </w:tc>
        <w:tc>
          <w:tcPr>
            <w:tcW w:w="2669" w:type="dxa"/>
          </w:tcPr>
          <w:p w14:paraId="6EC9F025" w14:textId="3B133631" w:rsidR="00F77B69" w:rsidRPr="00020B5D" w:rsidRDefault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Manejo de secretos: variables de entorno (.</w:t>
            </w:r>
            <w:proofErr w:type="spellStart"/>
            <w:r w:rsidRPr="00020B5D">
              <w:rPr>
                <w:lang w:val="es-CL"/>
              </w:rPr>
              <w:t>env</w:t>
            </w:r>
            <w:proofErr w:type="spellEnd"/>
            <w:r w:rsidRPr="00020B5D">
              <w:rPr>
                <w:lang w:val="es-CL"/>
              </w:rPr>
              <w:t>), almacenamiento/rotación básica y revisión rápida.</w:t>
            </w:r>
          </w:p>
        </w:tc>
        <w:tc>
          <w:tcPr>
            <w:tcW w:w="1497" w:type="dxa"/>
          </w:tcPr>
          <w:p w14:paraId="540EBD11" w14:textId="31364D98" w:rsidR="00F77B69" w:rsidRPr="00020B5D" w:rsidRDefault="00020B5D" w:rsidP="00020B5D">
            <w:pPr>
              <w:rPr>
                <w:lang w:val="es-CL"/>
              </w:rPr>
            </w:pPr>
            <w:r w:rsidRPr="00020B5D">
              <w:rPr>
                <w:lang w:val="es-CL"/>
              </w:rPr>
              <w:t>Terminado</w:t>
            </w:r>
          </w:p>
        </w:tc>
      </w:tr>
    </w:tbl>
    <w:p w14:paraId="74C5CB53" w14:textId="4E5A847D" w:rsidR="00F77B69" w:rsidRPr="00020B5D" w:rsidRDefault="00F77B69">
      <w:pPr>
        <w:rPr>
          <w:lang w:val="es-CL"/>
        </w:rPr>
      </w:pPr>
    </w:p>
    <w:sectPr w:rsidR="00F77B69" w:rsidRPr="00020B5D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2B4A1" w14:textId="77777777" w:rsidR="007F5EA5" w:rsidRDefault="007F5EA5" w:rsidP="00634512">
      <w:pPr>
        <w:spacing w:after="0" w:line="240" w:lineRule="auto"/>
      </w:pPr>
      <w:r>
        <w:separator/>
      </w:r>
    </w:p>
  </w:endnote>
  <w:endnote w:type="continuationSeparator" w:id="0">
    <w:p w14:paraId="5735A0EC" w14:textId="77777777" w:rsidR="007F5EA5" w:rsidRDefault="007F5EA5" w:rsidP="00634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FC5AA" w14:textId="77777777" w:rsidR="00634512" w:rsidRDefault="00634512">
    <w:pPr>
      <w:pStyle w:val="Piedepgina"/>
      <w:tabs>
        <w:tab w:val="clear" w:pos="4680"/>
        <w:tab w:val="clear" w:pos="9360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6D9809F8" w14:textId="77777777" w:rsidR="00634512" w:rsidRDefault="006345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73A6F" w14:textId="77777777" w:rsidR="007F5EA5" w:rsidRDefault="007F5EA5" w:rsidP="00634512">
      <w:pPr>
        <w:spacing w:after="0" w:line="240" w:lineRule="auto"/>
      </w:pPr>
      <w:r>
        <w:separator/>
      </w:r>
    </w:p>
  </w:footnote>
  <w:footnote w:type="continuationSeparator" w:id="0">
    <w:p w14:paraId="2912C477" w14:textId="77777777" w:rsidR="007F5EA5" w:rsidRDefault="007F5EA5" w:rsidP="00634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89E7D" w14:textId="75576E38" w:rsidR="00634512" w:rsidRDefault="00634512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62C4052" wp14:editId="03470161">
          <wp:simplePos x="0" y="0"/>
          <wp:positionH relativeFrom="column">
            <wp:posOffset>4733925</wp:posOffset>
          </wp:positionH>
          <wp:positionV relativeFrom="paragraph">
            <wp:posOffset>-142875</wp:posOffset>
          </wp:positionV>
          <wp:extent cx="1723390" cy="467995"/>
          <wp:effectExtent l="0" t="0" r="0" b="8255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3390" cy="467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900911">
    <w:abstractNumId w:val="8"/>
  </w:num>
  <w:num w:numId="2" w16cid:durableId="74859321">
    <w:abstractNumId w:val="6"/>
  </w:num>
  <w:num w:numId="3" w16cid:durableId="332613318">
    <w:abstractNumId w:val="5"/>
  </w:num>
  <w:num w:numId="4" w16cid:durableId="433404886">
    <w:abstractNumId w:val="4"/>
  </w:num>
  <w:num w:numId="5" w16cid:durableId="1439644394">
    <w:abstractNumId w:val="7"/>
  </w:num>
  <w:num w:numId="6" w16cid:durableId="242684457">
    <w:abstractNumId w:val="3"/>
  </w:num>
  <w:num w:numId="7" w16cid:durableId="38015913">
    <w:abstractNumId w:val="2"/>
  </w:num>
  <w:num w:numId="8" w16cid:durableId="911737718">
    <w:abstractNumId w:val="1"/>
  </w:num>
  <w:num w:numId="9" w16cid:durableId="204879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B5D"/>
    <w:rsid w:val="00034616"/>
    <w:rsid w:val="0006063C"/>
    <w:rsid w:val="000B0DE3"/>
    <w:rsid w:val="0015074B"/>
    <w:rsid w:val="0029639D"/>
    <w:rsid w:val="002B2658"/>
    <w:rsid w:val="002F2124"/>
    <w:rsid w:val="00326F90"/>
    <w:rsid w:val="003E2863"/>
    <w:rsid w:val="005046EA"/>
    <w:rsid w:val="005E611A"/>
    <w:rsid w:val="00634512"/>
    <w:rsid w:val="007578CB"/>
    <w:rsid w:val="0077161E"/>
    <w:rsid w:val="007F5EA5"/>
    <w:rsid w:val="00AA1D8D"/>
    <w:rsid w:val="00B47730"/>
    <w:rsid w:val="00CB0664"/>
    <w:rsid w:val="00D929DA"/>
    <w:rsid w:val="00ED436F"/>
    <w:rsid w:val="00F77B69"/>
    <w:rsid w:val="00FC693F"/>
    <w:rsid w:val="00FC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5A8748"/>
  <w14:defaultImageDpi w14:val="300"/>
  <w15:docId w15:val="{308F6A2E-B7FA-4029-B0D7-A9C8E7AB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228</Words>
  <Characters>1396</Characters>
  <Application>Microsoft Office Word</Application>
  <DocSecurity>0</DocSecurity>
  <Lines>93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. HUENUPE ALMONTE</cp:lastModifiedBy>
  <cp:revision>6</cp:revision>
  <dcterms:created xsi:type="dcterms:W3CDTF">2013-12-23T23:15:00Z</dcterms:created>
  <dcterms:modified xsi:type="dcterms:W3CDTF">2025-10-26T20:43:00Z</dcterms:modified>
  <cp:category/>
</cp:coreProperties>
</file>