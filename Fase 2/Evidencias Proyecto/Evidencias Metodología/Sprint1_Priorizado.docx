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A7C2D" w14:textId="63E2C820" w:rsidR="0057097B" w:rsidRDefault="00000000">
      <w:pPr>
        <w:pStyle w:val="Ttulo"/>
        <w:jc w:val="center"/>
      </w:pPr>
      <w:r>
        <w:t xml:space="preserve">Sprint 1 priorizado </w:t>
      </w:r>
    </w:p>
    <w:p w14:paraId="1FC67B2D" w14:textId="77777777" w:rsidR="0057097B" w:rsidRDefault="00000000">
      <w:pPr>
        <w:pStyle w:val="Ttulo1"/>
      </w:pPr>
      <w:proofErr w:type="spellStart"/>
      <w:r>
        <w:t>Objetivo</w:t>
      </w:r>
      <w:proofErr w:type="spellEnd"/>
      <w:r>
        <w:t xml:space="preserve"> del Sprint</w:t>
      </w:r>
    </w:p>
    <w:p w14:paraId="1C703EF2" w14:textId="20ECD8DE" w:rsidR="0057097B" w:rsidRDefault="00B76714" w:rsidP="000A15BB">
      <w:pPr>
        <w:spacing w:line="240" w:lineRule="auto"/>
      </w:pPr>
      <w:proofErr w:type="spellStart"/>
      <w:r w:rsidRPr="00B76714">
        <w:t>Construir</w:t>
      </w:r>
      <w:proofErr w:type="spellEnd"/>
      <w:r w:rsidRPr="00B76714">
        <w:t xml:space="preserve"> la base visible y usable: </w:t>
      </w:r>
      <w:proofErr w:type="spellStart"/>
      <w:r w:rsidRPr="00B76714">
        <w:t>catálogo</w:t>
      </w:r>
      <w:proofErr w:type="spellEnd"/>
      <w:r w:rsidRPr="00B76714">
        <w:t xml:space="preserve"> (</w:t>
      </w:r>
      <w:proofErr w:type="spellStart"/>
      <w:r w:rsidRPr="00B76714">
        <w:t>listado</w:t>
      </w:r>
      <w:proofErr w:type="spellEnd"/>
      <w:r w:rsidRPr="00B76714">
        <w:t xml:space="preserve"> + </w:t>
      </w:r>
      <w:proofErr w:type="spellStart"/>
      <w:r w:rsidRPr="00B76714">
        <w:t>búsqueda</w:t>
      </w:r>
      <w:proofErr w:type="spellEnd"/>
      <w:r w:rsidRPr="00B76714">
        <w:t xml:space="preserve"> simple), </w:t>
      </w:r>
      <w:proofErr w:type="spellStart"/>
      <w:r w:rsidRPr="00B76714">
        <w:t>ficha</w:t>
      </w:r>
      <w:proofErr w:type="spellEnd"/>
      <w:r w:rsidRPr="00B76714">
        <w:t xml:space="preserve"> de </w:t>
      </w:r>
      <w:proofErr w:type="spellStart"/>
      <w:r w:rsidRPr="00B76714">
        <w:t>producto</w:t>
      </w:r>
      <w:proofErr w:type="spellEnd"/>
      <w:r w:rsidRPr="00B76714">
        <w:t xml:space="preserve"> </w:t>
      </w:r>
      <w:proofErr w:type="spellStart"/>
      <w:r w:rsidRPr="00B76714">
        <w:t>básica</w:t>
      </w:r>
      <w:proofErr w:type="spellEnd"/>
      <w:r w:rsidRPr="00B76714">
        <w:t xml:space="preserve"> y </w:t>
      </w:r>
      <w:proofErr w:type="spellStart"/>
      <w:r w:rsidRPr="00B76714">
        <w:t>agregar</w:t>
      </w:r>
      <w:proofErr w:type="spellEnd"/>
      <w:r w:rsidRPr="00B76714">
        <w:t xml:space="preserve"> al </w:t>
      </w:r>
      <w:proofErr w:type="spellStart"/>
      <w:r w:rsidRPr="00B76714">
        <w:t>carrito</w:t>
      </w:r>
      <w:proofErr w:type="spellEnd"/>
      <w:r w:rsidRPr="00B76714">
        <w:t>; login/</w:t>
      </w:r>
      <w:proofErr w:type="spellStart"/>
      <w:r w:rsidRPr="00B76714">
        <w:t>registro</w:t>
      </w:r>
      <w:proofErr w:type="spellEnd"/>
      <w:r w:rsidRPr="00B76714">
        <w:t xml:space="preserve"> </w:t>
      </w:r>
      <w:proofErr w:type="spellStart"/>
      <w:r w:rsidRPr="00B76714">
        <w:t>mínimo</w:t>
      </w:r>
      <w:proofErr w:type="spellEnd"/>
      <w:r w:rsidRPr="00B76714">
        <w:t xml:space="preserve">. Se </w:t>
      </w:r>
      <w:proofErr w:type="spellStart"/>
      <w:r w:rsidRPr="00B76714">
        <w:t>excluye</w:t>
      </w:r>
      <w:proofErr w:type="spellEnd"/>
      <w:r w:rsidRPr="00B76714">
        <w:t xml:space="preserve"> </w:t>
      </w:r>
      <w:proofErr w:type="spellStart"/>
      <w:r w:rsidRPr="00B76714">
        <w:t>carrito</w:t>
      </w:r>
      <w:proofErr w:type="spellEnd"/>
      <w:r w:rsidRPr="00B76714">
        <w:t xml:space="preserve"> </w:t>
      </w:r>
      <w:proofErr w:type="spellStart"/>
      <w:r w:rsidRPr="00B76714">
        <w:t>persistente</w:t>
      </w:r>
      <w:proofErr w:type="spellEnd"/>
      <w:r w:rsidRPr="00B76714">
        <w:t>/merge y la entrada a checkout</w:t>
      </w:r>
      <w:r w:rsidR="00222BBB">
        <w:t>.</w:t>
      </w:r>
    </w:p>
    <w:p w14:paraId="192B9C56" w14:textId="77777777" w:rsidR="0057097B" w:rsidRDefault="00000000" w:rsidP="000A15BB">
      <w:pPr>
        <w:pStyle w:val="Ttulo1"/>
        <w:spacing w:line="240" w:lineRule="auto"/>
      </w:pPr>
      <w:proofErr w:type="spellStart"/>
      <w:r>
        <w:t>Listado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priorizadas</w:t>
      </w:r>
      <w:proofErr w:type="spellEnd"/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2154"/>
        <w:gridCol w:w="1701"/>
      </w:tblGrid>
      <w:tr w:rsidR="0057097B" w14:paraId="5C6186CD" w14:textId="77777777" w:rsidTr="000A15BB">
        <w:tc>
          <w:tcPr>
            <w:tcW w:w="1728" w:type="dxa"/>
          </w:tcPr>
          <w:p w14:paraId="39196197" w14:textId="77777777" w:rsidR="0057097B" w:rsidRDefault="00000000">
            <w:proofErr w:type="spellStart"/>
            <w:r>
              <w:t>Prioridad</w:t>
            </w:r>
            <w:proofErr w:type="spellEnd"/>
          </w:p>
        </w:tc>
        <w:tc>
          <w:tcPr>
            <w:tcW w:w="1728" w:type="dxa"/>
          </w:tcPr>
          <w:p w14:paraId="1DC1A93C" w14:textId="77777777" w:rsidR="0057097B" w:rsidRDefault="00000000">
            <w:r>
              <w:t>ID</w:t>
            </w:r>
          </w:p>
        </w:tc>
        <w:tc>
          <w:tcPr>
            <w:tcW w:w="1728" w:type="dxa"/>
          </w:tcPr>
          <w:p w14:paraId="2986324C" w14:textId="77777777" w:rsidR="0057097B" w:rsidRDefault="00000000">
            <w:r>
              <w:t>Tipo</w:t>
            </w:r>
          </w:p>
        </w:tc>
        <w:tc>
          <w:tcPr>
            <w:tcW w:w="2154" w:type="dxa"/>
          </w:tcPr>
          <w:p w14:paraId="1C445CBC" w14:textId="77777777" w:rsidR="0057097B" w:rsidRDefault="00000000">
            <w:r>
              <w:t>Descripción</w:t>
            </w:r>
          </w:p>
        </w:tc>
        <w:tc>
          <w:tcPr>
            <w:tcW w:w="1701" w:type="dxa"/>
          </w:tcPr>
          <w:p w14:paraId="05A66AF2" w14:textId="77777777" w:rsidR="0057097B" w:rsidRDefault="00000000">
            <w:r>
              <w:t>Estado</w:t>
            </w:r>
          </w:p>
        </w:tc>
      </w:tr>
      <w:tr w:rsidR="0057097B" w14:paraId="22B5E88D" w14:textId="77777777" w:rsidTr="000A15BB">
        <w:tc>
          <w:tcPr>
            <w:tcW w:w="1728" w:type="dxa"/>
          </w:tcPr>
          <w:p w14:paraId="247D4BDA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75D3BAD1" w14:textId="77777777" w:rsidR="0057097B" w:rsidRDefault="00000000">
            <w:r>
              <w:t>E1-HU1</w:t>
            </w:r>
          </w:p>
        </w:tc>
        <w:tc>
          <w:tcPr>
            <w:tcW w:w="1728" w:type="dxa"/>
          </w:tcPr>
          <w:p w14:paraId="56B2CED9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24B63C77" w14:textId="77777777" w:rsidR="0057097B" w:rsidRDefault="00000000">
            <w:r>
              <w:t>Catálogo paginado: ver productos con nombre, precio, imagen y disponibilidad.</w:t>
            </w:r>
          </w:p>
        </w:tc>
        <w:tc>
          <w:tcPr>
            <w:tcW w:w="1701" w:type="dxa"/>
          </w:tcPr>
          <w:p w14:paraId="7E3A6EB4" w14:textId="0C208064" w:rsidR="0057097B" w:rsidRDefault="00222BBB">
            <w:r>
              <w:t>Terminado</w:t>
            </w:r>
          </w:p>
        </w:tc>
      </w:tr>
      <w:tr w:rsidR="0057097B" w14:paraId="13086239" w14:textId="77777777" w:rsidTr="000A15BB">
        <w:tc>
          <w:tcPr>
            <w:tcW w:w="1728" w:type="dxa"/>
          </w:tcPr>
          <w:p w14:paraId="37A7381F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2520E15E" w14:textId="77777777" w:rsidR="0057097B" w:rsidRDefault="00000000">
            <w:r>
              <w:t>E2-HU1</w:t>
            </w:r>
          </w:p>
        </w:tc>
        <w:tc>
          <w:tcPr>
            <w:tcW w:w="1728" w:type="dxa"/>
          </w:tcPr>
          <w:p w14:paraId="7972A065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3D804D4F" w14:textId="42D3A4DF" w:rsidR="0057097B" w:rsidRDefault="00222BBB">
            <w:proofErr w:type="spellStart"/>
            <w:r w:rsidRPr="00222BBB">
              <w:t>Ficha</w:t>
            </w:r>
            <w:proofErr w:type="spellEnd"/>
            <w:r w:rsidRPr="00222BBB">
              <w:t xml:space="preserve"> de </w:t>
            </w:r>
            <w:proofErr w:type="spellStart"/>
            <w:r w:rsidRPr="00222BBB">
              <w:t>producto</w:t>
            </w:r>
            <w:proofErr w:type="spellEnd"/>
            <w:r w:rsidRPr="00222BBB">
              <w:t xml:space="preserve">: </w:t>
            </w:r>
            <w:proofErr w:type="spellStart"/>
            <w:r w:rsidRPr="00222BBB">
              <w:t>mostrar</w:t>
            </w:r>
            <w:proofErr w:type="spellEnd"/>
            <w:r w:rsidRPr="00222BBB">
              <w:t xml:space="preserve"> </w:t>
            </w:r>
            <w:proofErr w:type="spellStart"/>
            <w:r w:rsidRPr="00222BBB">
              <w:t>nombre</w:t>
            </w:r>
            <w:proofErr w:type="spellEnd"/>
            <w:r w:rsidRPr="00222BBB">
              <w:t xml:space="preserve">, </w:t>
            </w:r>
            <w:proofErr w:type="spellStart"/>
            <w:r w:rsidRPr="00222BBB">
              <w:t>precio</w:t>
            </w:r>
            <w:proofErr w:type="spellEnd"/>
            <w:r w:rsidRPr="00222BBB">
              <w:t xml:space="preserve">, stock, </w:t>
            </w:r>
            <w:proofErr w:type="spellStart"/>
            <w:r w:rsidRPr="00222BBB">
              <w:t>descripción</w:t>
            </w:r>
            <w:proofErr w:type="spellEnd"/>
            <w:r w:rsidRPr="00222BBB">
              <w:t xml:space="preserve"> e imagen.</w:t>
            </w:r>
          </w:p>
        </w:tc>
        <w:tc>
          <w:tcPr>
            <w:tcW w:w="1701" w:type="dxa"/>
          </w:tcPr>
          <w:p w14:paraId="7E22AB09" w14:textId="17172DEA" w:rsidR="0057097B" w:rsidRDefault="00222BBB">
            <w:r w:rsidRPr="00222BBB">
              <w:t>Terminado</w:t>
            </w:r>
          </w:p>
        </w:tc>
      </w:tr>
      <w:tr w:rsidR="0057097B" w14:paraId="321FB401" w14:textId="77777777" w:rsidTr="000A15BB">
        <w:tc>
          <w:tcPr>
            <w:tcW w:w="1728" w:type="dxa"/>
          </w:tcPr>
          <w:p w14:paraId="43ACD230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58085F17" w14:textId="77777777" w:rsidR="0057097B" w:rsidRDefault="00000000">
            <w:r>
              <w:t>E2-HU5</w:t>
            </w:r>
          </w:p>
        </w:tc>
        <w:tc>
          <w:tcPr>
            <w:tcW w:w="1728" w:type="dxa"/>
          </w:tcPr>
          <w:p w14:paraId="5434E586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0C561C4D" w14:textId="77777777" w:rsidR="0057097B" w:rsidRDefault="00000000">
            <w:proofErr w:type="spellStart"/>
            <w:r>
              <w:t>Agregar</w:t>
            </w:r>
            <w:proofErr w:type="spellEnd"/>
            <w:r>
              <w:t xml:space="preserve"> al </w:t>
            </w:r>
            <w:proofErr w:type="spellStart"/>
            <w:r>
              <w:t>carrito</w:t>
            </w:r>
            <w:proofErr w:type="spellEnd"/>
            <w:r>
              <w:t xml:space="preserve">: </w:t>
            </w:r>
            <w:proofErr w:type="spellStart"/>
            <w:r>
              <w:t>confirmar</w:t>
            </w:r>
            <w:proofErr w:type="spellEnd"/>
            <w:r>
              <w:t xml:space="preserve"> </w:t>
            </w:r>
            <w:proofErr w:type="spellStart"/>
            <w:r>
              <w:t>agregado</w:t>
            </w:r>
            <w:proofErr w:type="spellEnd"/>
            <w:r>
              <w:t xml:space="preserve"> y 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contador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5E88688C" w14:textId="4102AF4B" w:rsidR="0057097B" w:rsidRDefault="00222BBB" w:rsidP="00222BBB">
            <w:r w:rsidRPr="00222BBB">
              <w:t>Terminado</w:t>
            </w:r>
          </w:p>
        </w:tc>
      </w:tr>
      <w:tr w:rsidR="0057097B" w14:paraId="536F35C3" w14:textId="77777777" w:rsidTr="000A15BB">
        <w:tc>
          <w:tcPr>
            <w:tcW w:w="1728" w:type="dxa"/>
          </w:tcPr>
          <w:p w14:paraId="0549487C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676E6069" w14:textId="0CA1AC52" w:rsidR="0057097B" w:rsidRDefault="00222BBB">
            <w:r w:rsidRPr="00222BBB">
              <w:t>E8-HU2</w:t>
            </w:r>
          </w:p>
        </w:tc>
        <w:tc>
          <w:tcPr>
            <w:tcW w:w="1728" w:type="dxa"/>
          </w:tcPr>
          <w:p w14:paraId="10759229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0974E599" w14:textId="3D893894" w:rsidR="0057097B" w:rsidRDefault="00222BBB">
            <w:r w:rsidRPr="00222BBB">
              <w:t>Login/</w:t>
            </w:r>
            <w:proofErr w:type="spellStart"/>
            <w:r w:rsidRPr="00222BBB">
              <w:t>registro</w:t>
            </w:r>
            <w:proofErr w:type="spellEnd"/>
            <w:r w:rsidRPr="00222BBB">
              <w:t xml:space="preserve"> (</w:t>
            </w:r>
            <w:proofErr w:type="spellStart"/>
            <w:r w:rsidRPr="00222BBB">
              <w:t>correo</w:t>
            </w:r>
            <w:proofErr w:type="spellEnd"/>
            <w:r w:rsidRPr="00222BBB">
              <w:t xml:space="preserve"> y clave) para </w:t>
            </w:r>
            <w:proofErr w:type="spellStart"/>
            <w:r w:rsidRPr="00222BBB">
              <w:t>iniciar</w:t>
            </w:r>
            <w:proofErr w:type="spellEnd"/>
            <w:r w:rsidRPr="00222BBB">
              <w:t xml:space="preserve"> </w:t>
            </w:r>
            <w:proofErr w:type="spellStart"/>
            <w:r w:rsidRPr="00222BBB">
              <w:t>sesión</w:t>
            </w:r>
            <w:proofErr w:type="spellEnd"/>
            <w:r w:rsidRPr="00222BBB">
              <w:t xml:space="preserve"> y </w:t>
            </w:r>
            <w:proofErr w:type="spellStart"/>
            <w:r w:rsidRPr="00222BBB">
              <w:t>guardar</w:t>
            </w:r>
            <w:proofErr w:type="spellEnd"/>
            <w:r w:rsidRPr="00222BBB">
              <w:t xml:space="preserve"> </w:t>
            </w:r>
            <w:proofErr w:type="spellStart"/>
            <w:r w:rsidRPr="00222BBB">
              <w:t>compras</w:t>
            </w:r>
            <w:proofErr w:type="spellEnd"/>
            <w:r w:rsidRPr="00222BBB">
              <w:t>.</w:t>
            </w:r>
          </w:p>
        </w:tc>
        <w:tc>
          <w:tcPr>
            <w:tcW w:w="1701" w:type="dxa"/>
          </w:tcPr>
          <w:p w14:paraId="6498C29F" w14:textId="57D81C2C" w:rsidR="0057097B" w:rsidRDefault="00222BBB" w:rsidP="00222BBB">
            <w:r w:rsidRPr="00222BBB">
              <w:t>Terminado</w:t>
            </w:r>
          </w:p>
        </w:tc>
      </w:tr>
      <w:tr w:rsidR="0057097B" w14:paraId="51C783E2" w14:textId="77777777" w:rsidTr="000A15BB">
        <w:tc>
          <w:tcPr>
            <w:tcW w:w="1728" w:type="dxa"/>
          </w:tcPr>
          <w:p w14:paraId="6C6E582C" w14:textId="1DEFB4E6" w:rsidR="0057097B" w:rsidRDefault="00222BBB">
            <w:r w:rsidRPr="00222BBB">
              <w:t>Media</w:t>
            </w:r>
          </w:p>
        </w:tc>
        <w:tc>
          <w:tcPr>
            <w:tcW w:w="1728" w:type="dxa"/>
          </w:tcPr>
          <w:p w14:paraId="6039841F" w14:textId="54D51F05" w:rsidR="0057097B" w:rsidRDefault="00222BBB">
            <w:r w:rsidRPr="00222BBB">
              <w:t>E1-HU2</w:t>
            </w:r>
          </w:p>
        </w:tc>
        <w:tc>
          <w:tcPr>
            <w:tcW w:w="1728" w:type="dxa"/>
          </w:tcPr>
          <w:p w14:paraId="198E8815" w14:textId="18FA15E8" w:rsidR="0057097B" w:rsidRDefault="00222BBB">
            <w:r w:rsidRPr="00222BBB">
              <w:t xml:space="preserve">Historia de </w:t>
            </w:r>
            <w:proofErr w:type="spellStart"/>
            <w:r w:rsidRPr="00222BBB">
              <w:t>usuario</w:t>
            </w:r>
            <w:proofErr w:type="spellEnd"/>
          </w:p>
        </w:tc>
        <w:tc>
          <w:tcPr>
            <w:tcW w:w="2154" w:type="dxa"/>
          </w:tcPr>
          <w:p w14:paraId="0C0759E9" w14:textId="4E14E2F9" w:rsidR="0057097B" w:rsidRDefault="00222BBB">
            <w:proofErr w:type="spellStart"/>
            <w:r w:rsidRPr="00222BBB">
              <w:t>Búsqueda</w:t>
            </w:r>
            <w:proofErr w:type="spellEnd"/>
            <w:r w:rsidRPr="00222BBB">
              <w:t xml:space="preserve"> </w:t>
            </w:r>
            <w:proofErr w:type="spellStart"/>
            <w:r w:rsidRPr="00222BBB">
              <w:t>por</w:t>
            </w:r>
            <w:proofErr w:type="spellEnd"/>
            <w:r w:rsidRPr="00222BBB">
              <w:t xml:space="preserve"> </w:t>
            </w:r>
            <w:proofErr w:type="spellStart"/>
            <w:r w:rsidRPr="00222BBB">
              <w:t>texto</w:t>
            </w:r>
            <w:proofErr w:type="spellEnd"/>
            <w:r w:rsidRPr="00222BBB">
              <w:t xml:space="preserve">: </w:t>
            </w:r>
            <w:proofErr w:type="spellStart"/>
            <w:r w:rsidRPr="00222BBB">
              <w:t>encontrar</w:t>
            </w:r>
            <w:proofErr w:type="spellEnd"/>
            <w:r w:rsidRPr="00222BBB">
              <w:t xml:space="preserve"> </w:t>
            </w:r>
            <w:proofErr w:type="spellStart"/>
            <w:r w:rsidRPr="00222BBB">
              <w:t>productos</w:t>
            </w:r>
            <w:proofErr w:type="spellEnd"/>
            <w:r w:rsidRPr="00222BBB">
              <w:t xml:space="preserve"> </w:t>
            </w:r>
            <w:proofErr w:type="spellStart"/>
            <w:r w:rsidRPr="00222BBB">
              <w:t>por</w:t>
            </w:r>
            <w:proofErr w:type="spellEnd"/>
            <w:r>
              <w:t xml:space="preserve"> </w:t>
            </w:r>
            <w:proofErr w:type="spellStart"/>
            <w:r w:rsidRPr="00222BBB">
              <w:t>nombre</w:t>
            </w:r>
            <w:proofErr w:type="spellEnd"/>
            <w:r w:rsidRPr="00222BBB">
              <w:t>/palabra clave.</w:t>
            </w:r>
          </w:p>
        </w:tc>
        <w:tc>
          <w:tcPr>
            <w:tcW w:w="1701" w:type="dxa"/>
          </w:tcPr>
          <w:p w14:paraId="1110EFAD" w14:textId="750017AE" w:rsidR="0057097B" w:rsidRDefault="00222BBB" w:rsidP="00222BBB">
            <w:r w:rsidRPr="00222BBB">
              <w:t>Terminado</w:t>
            </w:r>
          </w:p>
        </w:tc>
      </w:tr>
      <w:tr w:rsidR="0057097B" w14:paraId="0BA23DE5" w14:textId="77777777" w:rsidTr="000A15BB">
        <w:tc>
          <w:tcPr>
            <w:tcW w:w="1728" w:type="dxa"/>
          </w:tcPr>
          <w:p w14:paraId="6E1B4C3E" w14:textId="77777777" w:rsidR="0057097B" w:rsidRDefault="00000000">
            <w:r>
              <w:t>Media</w:t>
            </w:r>
          </w:p>
        </w:tc>
        <w:tc>
          <w:tcPr>
            <w:tcW w:w="1728" w:type="dxa"/>
          </w:tcPr>
          <w:p w14:paraId="2848C9E1" w14:textId="038EF80F" w:rsidR="0057097B" w:rsidRDefault="00222BBB">
            <w:r w:rsidRPr="00222BBB">
              <w:t>E2-HU2</w:t>
            </w:r>
          </w:p>
        </w:tc>
        <w:tc>
          <w:tcPr>
            <w:tcW w:w="1728" w:type="dxa"/>
          </w:tcPr>
          <w:p w14:paraId="0B759130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384F86C0" w14:textId="3031823A" w:rsidR="0057097B" w:rsidRDefault="00222BBB">
            <w:r w:rsidRPr="00222BBB">
              <w:t xml:space="preserve">Galería/zoom </w:t>
            </w:r>
            <w:proofErr w:type="spellStart"/>
            <w:r w:rsidRPr="00222BBB">
              <w:t>básico</w:t>
            </w:r>
            <w:proofErr w:type="spellEnd"/>
            <w:r w:rsidRPr="00222BBB">
              <w:t xml:space="preserve"> de </w:t>
            </w:r>
            <w:proofErr w:type="spellStart"/>
            <w:r w:rsidRPr="00222BBB">
              <w:t>imágenes</w:t>
            </w:r>
            <w:proofErr w:type="spellEnd"/>
            <w:r w:rsidRPr="00222BBB">
              <w:t xml:space="preserve"> en la </w:t>
            </w:r>
            <w:proofErr w:type="spellStart"/>
            <w:r w:rsidRPr="00222BBB">
              <w:t>ficha</w:t>
            </w:r>
            <w:proofErr w:type="spellEnd"/>
            <w:r w:rsidRPr="00222BBB">
              <w:t xml:space="preserve"> del </w:t>
            </w:r>
            <w:proofErr w:type="spellStart"/>
            <w:r w:rsidRPr="00222BBB">
              <w:t>producto</w:t>
            </w:r>
            <w:proofErr w:type="spellEnd"/>
            <w:r w:rsidRPr="00222BBB">
              <w:t>.</w:t>
            </w:r>
          </w:p>
        </w:tc>
        <w:tc>
          <w:tcPr>
            <w:tcW w:w="1701" w:type="dxa"/>
          </w:tcPr>
          <w:p w14:paraId="5DF142F3" w14:textId="5FBCCA26" w:rsidR="0057097B" w:rsidRDefault="00222BBB" w:rsidP="00222BBB">
            <w:r w:rsidRPr="00222BBB">
              <w:t>Terminado</w:t>
            </w:r>
          </w:p>
        </w:tc>
      </w:tr>
    </w:tbl>
    <w:p w14:paraId="175952DF" w14:textId="77777777" w:rsidR="000A15BB" w:rsidRDefault="000A15BB"/>
    <w:sectPr w:rsidR="000A15B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7F70F" w14:textId="77777777" w:rsidR="009419D4" w:rsidRDefault="009419D4" w:rsidP="000A15BB">
      <w:pPr>
        <w:spacing w:after="0" w:line="240" w:lineRule="auto"/>
      </w:pPr>
      <w:r>
        <w:separator/>
      </w:r>
    </w:p>
  </w:endnote>
  <w:endnote w:type="continuationSeparator" w:id="0">
    <w:p w14:paraId="04CD8D43" w14:textId="77777777" w:rsidR="009419D4" w:rsidRDefault="009419D4" w:rsidP="000A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1618A" w14:textId="77777777" w:rsidR="000A15BB" w:rsidRDefault="000A15BB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58DD5BA8" w14:textId="77777777" w:rsidR="000A15BB" w:rsidRDefault="000A15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499D3" w14:textId="77777777" w:rsidR="009419D4" w:rsidRDefault="009419D4" w:rsidP="000A15BB">
      <w:pPr>
        <w:spacing w:after="0" w:line="240" w:lineRule="auto"/>
      </w:pPr>
      <w:r>
        <w:separator/>
      </w:r>
    </w:p>
  </w:footnote>
  <w:footnote w:type="continuationSeparator" w:id="0">
    <w:p w14:paraId="1988E493" w14:textId="77777777" w:rsidR="009419D4" w:rsidRDefault="009419D4" w:rsidP="000A1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EFB6A" w14:textId="179BFEBC" w:rsidR="000A15BB" w:rsidRDefault="000A15B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688209A" wp14:editId="42DDE036">
          <wp:simplePos x="0" y="0"/>
          <wp:positionH relativeFrom="column">
            <wp:posOffset>4695825</wp:posOffset>
          </wp:positionH>
          <wp:positionV relativeFrom="paragraph">
            <wp:posOffset>-161925</wp:posOffset>
          </wp:positionV>
          <wp:extent cx="1723390" cy="467995"/>
          <wp:effectExtent l="0" t="0" r="0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39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275429">
    <w:abstractNumId w:val="8"/>
  </w:num>
  <w:num w:numId="2" w16cid:durableId="1110777173">
    <w:abstractNumId w:val="6"/>
  </w:num>
  <w:num w:numId="3" w16cid:durableId="1969505159">
    <w:abstractNumId w:val="5"/>
  </w:num>
  <w:num w:numId="4" w16cid:durableId="288978869">
    <w:abstractNumId w:val="4"/>
  </w:num>
  <w:num w:numId="5" w16cid:durableId="731923790">
    <w:abstractNumId w:val="7"/>
  </w:num>
  <w:num w:numId="6" w16cid:durableId="503711147">
    <w:abstractNumId w:val="3"/>
  </w:num>
  <w:num w:numId="7" w16cid:durableId="1066100938">
    <w:abstractNumId w:val="2"/>
  </w:num>
  <w:num w:numId="8" w16cid:durableId="388306466">
    <w:abstractNumId w:val="1"/>
  </w:num>
  <w:num w:numId="9" w16cid:durableId="18968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5BB"/>
    <w:rsid w:val="0015074B"/>
    <w:rsid w:val="00222BBB"/>
    <w:rsid w:val="0029639D"/>
    <w:rsid w:val="002B2658"/>
    <w:rsid w:val="00326F90"/>
    <w:rsid w:val="0057097B"/>
    <w:rsid w:val="00621654"/>
    <w:rsid w:val="00637092"/>
    <w:rsid w:val="0092262F"/>
    <w:rsid w:val="009419D4"/>
    <w:rsid w:val="00A77904"/>
    <w:rsid w:val="00AA1D8D"/>
    <w:rsid w:val="00B47730"/>
    <w:rsid w:val="00B62394"/>
    <w:rsid w:val="00B76714"/>
    <w:rsid w:val="00C35625"/>
    <w:rsid w:val="00C55311"/>
    <w:rsid w:val="00CB0664"/>
    <w:rsid w:val="00DE0E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67AF9F"/>
  <w14:defaultImageDpi w14:val="300"/>
  <w15:docId w15:val="{88B4AEF9-4666-4F72-83B9-F94D6C2A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848</Characters>
  <Application>Microsoft Office Word</Application>
  <DocSecurity>0</DocSecurity>
  <Lines>56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. HUENUPE ALMONTE</cp:lastModifiedBy>
  <cp:revision>5</cp:revision>
  <dcterms:created xsi:type="dcterms:W3CDTF">2013-12-23T23:15:00Z</dcterms:created>
  <dcterms:modified xsi:type="dcterms:W3CDTF">2025-10-26T20:43:00Z</dcterms:modified>
  <cp:category/>
</cp:coreProperties>
</file>