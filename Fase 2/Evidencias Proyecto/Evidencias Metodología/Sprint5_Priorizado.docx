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13151" w14:textId="475BFC39" w:rsidR="00240003" w:rsidRPr="005761D8" w:rsidRDefault="00000000">
      <w:pPr>
        <w:pStyle w:val="Ttulo"/>
        <w:jc w:val="center"/>
        <w:rPr>
          <w:lang w:val="es-CL"/>
        </w:rPr>
      </w:pPr>
      <w:r w:rsidRPr="005761D8">
        <w:rPr>
          <w:lang w:val="es-CL"/>
        </w:rPr>
        <w:t xml:space="preserve">Sprint </w:t>
      </w:r>
      <w:r w:rsidR="00D47B88">
        <w:rPr>
          <w:lang w:val="es-CL"/>
        </w:rPr>
        <w:t>5</w:t>
      </w:r>
      <w:r w:rsidRPr="005761D8">
        <w:rPr>
          <w:lang w:val="es-CL"/>
        </w:rPr>
        <w:t xml:space="preserve"> priorizado </w:t>
      </w:r>
    </w:p>
    <w:p w14:paraId="4D7DDEF2" w14:textId="77777777" w:rsidR="00240003" w:rsidRPr="005761D8" w:rsidRDefault="00000000">
      <w:pPr>
        <w:pStyle w:val="Ttulo1"/>
        <w:rPr>
          <w:lang w:val="es-CL"/>
        </w:rPr>
      </w:pPr>
      <w:r w:rsidRPr="005761D8">
        <w:rPr>
          <w:lang w:val="es-CL"/>
        </w:rPr>
        <w:t>Objetivo del Sprint</w:t>
      </w:r>
    </w:p>
    <w:p w14:paraId="70DEC0C1" w14:textId="2E3230C1" w:rsidR="00240003" w:rsidRPr="005761D8" w:rsidRDefault="00D47B88" w:rsidP="005761D8">
      <w:pPr>
        <w:rPr>
          <w:lang w:val="es-CL"/>
        </w:rPr>
      </w:pPr>
      <w:proofErr w:type="spellStart"/>
      <w:r w:rsidRPr="00D47B88">
        <w:rPr>
          <w:lang w:val="es-CL"/>
        </w:rPr>
        <w:t>Hardening</w:t>
      </w:r>
      <w:proofErr w:type="spellEnd"/>
      <w:r w:rsidRPr="00D47B88">
        <w:rPr>
          <w:lang w:val="es-CL"/>
        </w:rPr>
        <w:t xml:space="preserve"> y preparación de entrega final: </w:t>
      </w:r>
      <w:proofErr w:type="spellStart"/>
      <w:r w:rsidRPr="00D47B88">
        <w:rPr>
          <w:lang w:val="es-CL"/>
        </w:rPr>
        <w:t>smoke</w:t>
      </w:r>
      <w:proofErr w:type="spellEnd"/>
      <w:r w:rsidRPr="00D47B88">
        <w:rPr>
          <w:lang w:val="es-CL"/>
        </w:rPr>
        <w:t xml:space="preserve">/regresión, prueba de carga ligera, monitoreo/alertas, </w:t>
      </w:r>
      <w:proofErr w:type="spellStart"/>
      <w:r w:rsidRPr="00D47B88">
        <w:rPr>
          <w:lang w:val="es-CL"/>
        </w:rPr>
        <w:t>checklist</w:t>
      </w:r>
      <w:proofErr w:type="spellEnd"/>
      <w:r w:rsidRPr="00D47B88">
        <w:rPr>
          <w:lang w:val="es-CL"/>
        </w:rPr>
        <w:t xml:space="preserve"> legal (privacidad/cookies), documentación técnica/operativa y evidencias finales</w:t>
      </w:r>
      <w:r w:rsidR="005761D8" w:rsidRPr="005761D8">
        <w:rPr>
          <w:lang w:val="es-CL"/>
        </w:rPr>
        <w:t>.</w:t>
      </w:r>
    </w:p>
    <w:p w14:paraId="2C9599F6" w14:textId="4AFF81AE" w:rsidR="00240003" w:rsidRPr="005761D8" w:rsidRDefault="00481CC0">
      <w:pPr>
        <w:pStyle w:val="Ttulo1"/>
        <w:rPr>
          <w:lang w:val="es-CL"/>
        </w:rPr>
      </w:pPr>
      <w:r w:rsidRPr="005761D8">
        <w:rPr>
          <w:lang w:val="es-CL"/>
        </w:rPr>
        <w:t>Listado de tareas priorizadas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2"/>
        <w:gridCol w:w="1527"/>
        <w:gridCol w:w="1600"/>
        <w:gridCol w:w="2578"/>
        <w:gridCol w:w="1549"/>
      </w:tblGrid>
      <w:tr w:rsidR="00240003" w:rsidRPr="005761D8" w14:paraId="38E94890" w14:textId="77777777" w:rsidTr="005761D8">
        <w:tc>
          <w:tcPr>
            <w:tcW w:w="1602" w:type="dxa"/>
          </w:tcPr>
          <w:p w14:paraId="024030F0" w14:textId="77777777" w:rsidR="00240003" w:rsidRPr="005761D8" w:rsidRDefault="00000000">
            <w:pPr>
              <w:rPr>
                <w:lang w:val="es-CL"/>
              </w:rPr>
            </w:pPr>
            <w:r w:rsidRPr="005761D8">
              <w:rPr>
                <w:lang w:val="es-CL"/>
              </w:rPr>
              <w:t>Prioridad</w:t>
            </w:r>
          </w:p>
        </w:tc>
        <w:tc>
          <w:tcPr>
            <w:tcW w:w="1527" w:type="dxa"/>
          </w:tcPr>
          <w:p w14:paraId="73A20DFF" w14:textId="77777777" w:rsidR="00240003" w:rsidRPr="005761D8" w:rsidRDefault="00000000">
            <w:pPr>
              <w:rPr>
                <w:lang w:val="es-CL"/>
              </w:rPr>
            </w:pPr>
            <w:r w:rsidRPr="005761D8">
              <w:rPr>
                <w:lang w:val="es-CL"/>
              </w:rPr>
              <w:t>ID</w:t>
            </w:r>
          </w:p>
        </w:tc>
        <w:tc>
          <w:tcPr>
            <w:tcW w:w="1600" w:type="dxa"/>
          </w:tcPr>
          <w:p w14:paraId="2AFFF34A" w14:textId="77777777" w:rsidR="00240003" w:rsidRPr="005761D8" w:rsidRDefault="00000000">
            <w:pPr>
              <w:rPr>
                <w:lang w:val="es-CL"/>
              </w:rPr>
            </w:pPr>
            <w:r w:rsidRPr="005761D8">
              <w:rPr>
                <w:lang w:val="es-CL"/>
              </w:rPr>
              <w:t>Tipo</w:t>
            </w:r>
          </w:p>
        </w:tc>
        <w:tc>
          <w:tcPr>
            <w:tcW w:w="2578" w:type="dxa"/>
          </w:tcPr>
          <w:p w14:paraId="38252DD5" w14:textId="77777777" w:rsidR="00240003" w:rsidRPr="005761D8" w:rsidRDefault="00000000">
            <w:pPr>
              <w:rPr>
                <w:lang w:val="es-CL"/>
              </w:rPr>
            </w:pPr>
            <w:r w:rsidRPr="005761D8">
              <w:rPr>
                <w:lang w:val="es-CL"/>
              </w:rPr>
              <w:t>Descripción</w:t>
            </w:r>
          </w:p>
        </w:tc>
        <w:tc>
          <w:tcPr>
            <w:tcW w:w="1549" w:type="dxa"/>
          </w:tcPr>
          <w:p w14:paraId="055C16F4" w14:textId="77777777" w:rsidR="00240003" w:rsidRPr="005761D8" w:rsidRDefault="00000000">
            <w:pPr>
              <w:rPr>
                <w:lang w:val="es-CL"/>
              </w:rPr>
            </w:pPr>
            <w:r w:rsidRPr="005761D8">
              <w:rPr>
                <w:lang w:val="es-CL"/>
              </w:rPr>
              <w:t>Estado</w:t>
            </w:r>
          </w:p>
        </w:tc>
      </w:tr>
      <w:tr w:rsidR="00240003" w:rsidRPr="005761D8" w14:paraId="5AE16A75" w14:textId="77777777" w:rsidTr="005761D8">
        <w:tc>
          <w:tcPr>
            <w:tcW w:w="1602" w:type="dxa"/>
          </w:tcPr>
          <w:p w14:paraId="68917F72" w14:textId="77777777" w:rsidR="00240003" w:rsidRPr="005761D8" w:rsidRDefault="00000000">
            <w:pPr>
              <w:rPr>
                <w:lang w:val="es-CL"/>
              </w:rPr>
            </w:pPr>
            <w:r w:rsidRPr="005761D8">
              <w:rPr>
                <w:lang w:val="es-CL"/>
              </w:rPr>
              <w:t>Alta</w:t>
            </w:r>
          </w:p>
        </w:tc>
        <w:tc>
          <w:tcPr>
            <w:tcW w:w="1527" w:type="dxa"/>
          </w:tcPr>
          <w:p w14:paraId="30D32F07" w14:textId="2BE5E556" w:rsidR="00240003" w:rsidRPr="005761D8" w:rsidRDefault="00D47B88">
            <w:pPr>
              <w:rPr>
                <w:lang w:val="es-CL"/>
              </w:rPr>
            </w:pPr>
            <w:r w:rsidRPr="00D47B88">
              <w:rPr>
                <w:lang w:val="es-CL"/>
              </w:rPr>
              <w:t>E7-HU2</w:t>
            </w:r>
          </w:p>
        </w:tc>
        <w:tc>
          <w:tcPr>
            <w:tcW w:w="1600" w:type="dxa"/>
          </w:tcPr>
          <w:p w14:paraId="30BFE7A0" w14:textId="16C73A2F" w:rsidR="00240003" w:rsidRPr="005761D8" w:rsidRDefault="00D47B88">
            <w:pPr>
              <w:rPr>
                <w:lang w:val="es-CL"/>
              </w:rPr>
            </w:pPr>
            <w:r w:rsidRPr="00D47B88">
              <w:rPr>
                <w:lang w:val="es-CL"/>
              </w:rPr>
              <w:t>Tarea (QA)</w:t>
            </w:r>
          </w:p>
        </w:tc>
        <w:tc>
          <w:tcPr>
            <w:tcW w:w="2578" w:type="dxa"/>
          </w:tcPr>
          <w:p w14:paraId="4D25B4EC" w14:textId="57EB7E48" w:rsidR="00240003" w:rsidRPr="005761D8" w:rsidRDefault="00D47B88">
            <w:pPr>
              <w:rPr>
                <w:lang w:val="es-CL"/>
              </w:rPr>
            </w:pPr>
            <w:r w:rsidRPr="00D47B88">
              <w:rPr>
                <w:rFonts w:hint="eastAsia"/>
                <w:lang w:val="es-CL"/>
              </w:rPr>
              <w:t xml:space="preserve">Simular compra completa en </w:t>
            </w:r>
            <w:proofErr w:type="spellStart"/>
            <w:r w:rsidRPr="00D47B88">
              <w:rPr>
                <w:rFonts w:hint="eastAsia"/>
                <w:lang w:val="es-CL"/>
              </w:rPr>
              <w:t>sandbox</w:t>
            </w:r>
            <w:proofErr w:type="spellEnd"/>
            <w:r w:rsidRPr="00D47B88">
              <w:rPr>
                <w:rFonts w:hint="eastAsia"/>
                <w:lang w:val="es-CL"/>
              </w:rPr>
              <w:t xml:space="preserve">: catálogo </w:t>
            </w:r>
            <w:r w:rsidRPr="00D47B88">
              <w:rPr>
                <w:rFonts w:hint="eastAsia"/>
                <w:lang w:val="es-CL"/>
              </w:rPr>
              <w:t>→</w:t>
            </w:r>
            <w:r w:rsidRPr="00D47B88">
              <w:rPr>
                <w:rFonts w:hint="eastAsia"/>
                <w:lang w:val="es-CL"/>
              </w:rPr>
              <w:t xml:space="preserve"> ficha </w:t>
            </w:r>
            <w:r w:rsidRPr="00D47B88">
              <w:rPr>
                <w:rFonts w:hint="eastAsia"/>
                <w:lang w:val="es-CL"/>
              </w:rPr>
              <w:t>→</w:t>
            </w:r>
            <w:r w:rsidRPr="00D47B88">
              <w:rPr>
                <w:rFonts w:hint="eastAsia"/>
                <w:lang w:val="es-CL"/>
              </w:rPr>
              <w:t xml:space="preserve"> carrito </w:t>
            </w:r>
            <w:r w:rsidRPr="00D47B88">
              <w:rPr>
                <w:rFonts w:hint="eastAsia"/>
                <w:lang w:val="es-CL"/>
              </w:rPr>
              <w:t>→</w:t>
            </w:r>
            <w:r w:rsidRPr="00D47B88">
              <w:rPr>
                <w:rFonts w:hint="eastAsia"/>
                <w:lang w:val="es-CL"/>
              </w:rPr>
              <w:t xml:space="preserve"> </w:t>
            </w:r>
            <w:proofErr w:type="spellStart"/>
            <w:r w:rsidRPr="00D47B88">
              <w:rPr>
                <w:rFonts w:hint="eastAsia"/>
                <w:lang w:val="es-CL"/>
              </w:rPr>
              <w:t>checkout</w:t>
            </w:r>
            <w:proofErr w:type="spellEnd"/>
            <w:r w:rsidRPr="00D47B88">
              <w:rPr>
                <w:rFonts w:hint="eastAsia"/>
                <w:lang w:val="es-CL"/>
              </w:rPr>
              <w:t xml:space="preserve">/Webpay </w:t>
            </w:r>
            <w:r w:rsidRPr="00D47B88">
              <w:rPr>
                <w:rFonts w:hint="eastAsia"/>
                <w:lang w:val="es-CL"/>
              </w:rPr>
              <w:t>→</w:t>
            </w:r>
            <w:r w:rsidRPr="00D47B88">
              <w:rPr>
                <w:rFonts w:hint="eastAsia"/>
                <w:lang w:val="es-CL"/>
              </w:rPr>
              <w:t xml:space="preserve"> confirmación; validar correo y stock actualizado.</w:t>
            </w:r>
          </w:p>
        </w:tc>
        <w:tc>
          <w:tcPr>
            <w:tcW w:w="1549" w:type="dxa"/>
          </w:tcPr>
          <w:p w14:paraId="3A9AACBC" w14:textId="0B19338C" w:rsidR="00240003" w:rsidRPr="005761D8" w:rsidRDefault="005761D8">
            <w:pPr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240003" w:rsidRPr="005761D8" w14:paraId="5826FD01" w14:textId="77777777" w:rsidTr="005761D8">
        <w:tc>
          <w:tcPr>
            <w:tcW w:w="1602" w:type="dxa"/>
          </w:tcPr>
          <w:p w14:paraId="14BDF342" w14:textId="77777777" w:rsidR="00240003" w:rsidRPr="005761D8" w:rsidRDefault="00000000">
            <w:pPr>
              <w:rPr>
                <w:lang w:val="es-CL"/>
              </w:rPr>
            </w:pPr>
            <w:r w:rsidRPr="005761D8">
              <w:rPr>
                <w:lang w:val="es-CL"/>
              </w:rPr>
              <w:t>Alta</w:t>
            </w:r>
          </w:p>
        </w:tc>
        <w:tc>
          <w:tcPr>
            <w:tcW w:w="1527" w:type="dxa"/>
          </w:tcPr>
          <w:p w14:paraId="5629DBE7" w14:textId="60B42C84" w:rsidR="00240003" w:rsidRPr="005761D8" w:rsidRDefault="00D47B88">
            <w:pPr>
              <w:rPr>
                <w:lang w:val="es-CL"/>
              </w:rPr>
            </w:pPr>
            <w:r w:rsidRPr="00D47B88">
              <w:rPr>
                <w:lang w:val="es-CL"/>
              </w:rPr>
              <w:t>E7-HU4</w:t>
            </w:r>
          </w:p>
        </w:tc>
        <w:tc>
          <w:tcPr>
            <w:tcW w:w="1600" w:type="dxa"/>
          </w:tcPr>
          <w:p w14:paraId="1EE61E36" w14:textId="75D2D3EB" w:rsidR="00240003" w:rsidRPr="005761D8" w:rsidRDefault="00D47B88">
            <w:pPr>
              <w:rPr>
                <w:lang w:val="es-CL"/>
              </w:rPr>
            </w:pPr>
            <w:r w:rsidRPr="00D47B88">
              <w:rPr>
                <w:lang w:val="es-CL"/>
              </w:rPr>
              <w:t>Tarea (DevOps)</w:t>
            </w:r>
          </w:p>
        </w:tc>
        <w:tc>
          <w:tcPr>
            <w:tcW w:w="2578" w:type="dxa"/>
          </w:tcPr>
          <w:p w14:paraId="7D21C9AA" w14:textId="7E98EDB7" w:rsidR="00240003" w:rsidRPr="005761D8" w:rsidRDefault="00D47B88">
            <w:pPr>
              <w:rPr>
                <w:lang w:val="es-CL"/>
              </w:rPr>
            </w:pPr>
            <w:r w:rsidRPr="00D47B88">
              <w:rPr>
                <w:rFonts w:hint="eastAsia"/>
                <w:lang w:val="es-CL"/>
              </w:rPr>
              <w:t xml:space="preserve">Publicación con plan de </w:t>
            </w:r>
            <w:proofErr w:type="spellStart"/>
            <w:r w:rsidRPr="00D47B88">
              <w:rPr>
                <w:rFonts w:hint="eastAsia"/>
                <w:lang w:val="es-CL"/>
              </w:rPr>
              <w:t>rollback</w:t>
            </w:r>
            <w:proofErr w:type="spellEnd"/>
            <w:r w:rsidRPr="00D47B88">
              <w:rPr>
                <w:rFonts w:hint="eastAsia"/>
                <w:lang w:val="es-CL"/>
              </w:rPr>
              <w:t xml:space="preserve"> documentado y probado (</w:t>
            </w:r>
            <w:proofErr w:type="spellStart"/>
            <w:r w:rsidRPr="00D47B88">
              <w:rPr>
                <w:rFonts w:hint="eastAsia"/>
                <w:lang w:val="es-CL"/>
              </w:rPr>
              <w:t>staging</w:t>
            </w:r>
            <w:proofErr w:type="spellEnd"/>
            <w:r w:rsidRPr="00D47B88">
              <w:rPr>
                <w:rFonts w:hint="eastAsia"/>
                <w:lang w:val="es-CL"/>
              </w:rPr>
              <w:t xml:space="preserve"> </w:t>
            </w:r>
            <w:r w:rsidRPr="00D47B88">
              <w:rPr>
                <w:rFonts w:hint="eastAsia"/>
                <w:lang w:val="es-CL"/>
              </w:rPr>
              <w:t>→</w:t>
            </w:r>
            <w:r w:rsidRPr="00D47B88">
              <w:rPr>
                <w:rFonts w:hint="eastAsia"/>
                <w:lang w:val="es-CL"/>
              </w:rPr>
              <w:t xml:space="preserve"> producción; verificación posterior y pasos de reversa).</w:t>
            </w:r>
          </w:p>
        </w:tc>
        <w:tc>
          <w:tcPr>
            <w:tcW w:w="1549" w:type="dxa"/>
          </w:tcPr>
          <w:p w14:paraId="14428CFA" w14:textId="280401AE" w:rsidR="00240003" w:rsidRPr="005761D8" w:rsidRDefault="005761D8">
            <w:pPr>
              <w:rPr>
                <w:lang w:val="es-CL"/>
              </w:rPr>
            </w:pPr>
            <w:r w:rsidRPr="005761D8">
              <w:rPr>
                <w:lang w:val="es-CL"/>
              </w:rPr>
              <w:t>Terminado</w:t>
            </w:r>
          </w:p>
        </w:tc>
      </w:tr>
      <w:tr w:rsidR="00240003" w:rsidRPr="005761D8" w14:paraId="377BA2B8" w14:textId="77777777" w:rsidTr="005761D8">
        <w:tc>
          <w:tcPr>
            <w:tcW w:w="1602" w:type="dxa"/>
          </w:tcPr>
          <w:p w14:paraId="6AC4F351" w14:textId="5AF20E46" w:rsidR="00240003" w:rsidRPr="005761D8" w:rsidRDefault="00D47B88">
            <w:pPr>
              <w:rPr>
                <w:lang w:val="es-CL"/>
              </w:rPr>
            </w:pPr>
            <w:r w:rsidRPr="00D47B88">
              <w:rPr>
                <w:lang w:val="es-CL"/>
              </w:rPr>
              <w:t>Media</w:t>
            </w:r>
          </w:p>
        </w:tc>
        <w:tc>
          <w:tcPr>
            <w:tcW w:w="1527" w:type="dxa"/>
          </w:tcPr>
          <w:p w14:paraId="20B7501B" w14:textId="6E20FB3F" w:rsidR="00240003" w:rsidRPr="005761D8" w:rsidRDefault="00D47B88">
            <w:pPr>
              <w:rPr>
                <w:lang w:val="es-CL"/>
              </w:rPr>
            </w:pPr>
            <w:r w:rsidRPr="00D47B88">
              <w:rPr>
                <w:lang w:val="es-CL"/>
              </w:rPr>
              <w:t>E7-HU5</w:t>
            </w:r>
          </w:p>
        </w:tc>
        <w:tc>
          <w:tcPr>
            <w:tcW w:w="1600" w:type="dxa"/>
          </w:tcPr>
          <w:p w14:paraId="3388E204" w14:textId="2D508049" w:rsidR="00240003" w:rsidRPr="005761D8" w:rsidRDefault="00D47B88">
            <w:pPr>
              <w:rPr>
                <w:lang w:val="es-CL"/>
              </w:rPr>
            </w:pPr>
            <w:r w:rsidRPr="00D47B88">
              <w:rPr>
                <w:lang w:val="es-CL"/>
              </w:rPr>
              <w:t>Tarea (PO/QA)</w:t>
            </w:r>
          </w:p>
        </w:tc>
        <w:tc>
          <w:tcPr>
            <w:tcW w:w="2578" w:type="dxa"/>
          </w:tcPr>
          <w:p w14:paraId="255394DD" w14:textId="60B3ADF0" w:rsidR="00240003" w:rsidRPr="005761D8" w:rsidRDefault="00D47B88">
            <w:pPr>
              <w:rPr>
                <w:lang w:val="es-CL"/>
              </w:rPr>
            </w:pPr>
            <w:r w:rsidRPr="00D47B88">
              <w:rPr>
                <w:lang w:val="es-CL"/>
              </w:rPr>
              <w:t xml:space="preserve">Evidencias finales para el cierre: capturas de Webpay “pagado”, </w:t>
            </w:r>
            <w:proofErr w:type="spellStart"/>
            <w:r w:rsidRPr="00D47B88">
              <w:rPr>
                <w:lang w:val="es-CL"/>
              </w:rPr>
              <w:t>sitemap</w:t>
            </w:r>
            <w:proofErr w:type="spellEnd"/>
            <w:r w:rsidRPr="00D47B88">
              <w:rPr>
                <w:lang w:val="es-CL"/>
              </w:rPr>
              <w:t xml:space="preserve"> aceptado, métricas básicas y resumen de pruebas.</w:t>
            </w:r>
          </w:p>
        </w:tc>
        <w:tc>
          <w:tcPr>
            <w:tcW w:w="1549" w:type="dxa"/>
          </w:tcPr>
          <w:p w14:paraId="12829ADC" w14:textId="29F74083" w:rsidR="00240003" w:rsidRPr="005761D8" w:rsidRDefault="005761D8">
            <w:pPr>
              <w:rPr>
                <w:lang w:val="es-CL"/>
              </w:rPr>
            </w:pPr>
            <w:r w:rsidRPr="005761D8">
              <w:rPr>
                <w:lang w:val="es-CL"/>
              </w:rPr>
              <w:t>Terminado</w:t>
            </w:r>
          </w:p>
        </w:tc>
      </w:tr>
      <w:tr w:rsidR="00D47B88" w:rsidRPr="005761D8" w14:paraId="0E440324" w14:textId="77777777" w:rsidTr="005761D8">
        <w:tc>
          <w:tcPr>
            <w:tcW w:w="1602" w:type="dxa"/>
          </w:tcPr>
          <w:p w14:paraId="57E2CCEF" w14:textId="05358C51" w:rsidR="00D47B88" w:rsidRPr="00D47B88" w:rsidRDefault="00D47B88">
            <w:pPr>
              <w:rPr>
                <w:lang w:val="es-CL"/>
              </w:rPr>
            </w:pPr>
            <w:r w:rsidRPr="00D47B88">
              <w:rPr>
                <w:lang w:val="es-CL"/>
              </w:rPr>
              <w:t>Baja</w:t>
            </w:r>
          </w:p>
        </w:tc>
        <w:tc>
          <w:tcPr>
            <w:tcW w:w="1527" w:type="dxa"/>
          </w:tcPr>
          <w:p w14:paraId="32DCDDBE" w14:textId="51D91836" w:rsidR="00D47B88" w:rsidRPr="00D47B88" w:rsidRDefault="00D47B88">
            <w:pPr>
              <w:rPr>
                <w:lang w:val="es-CL"/>
              </w:rPr>
            </w:pPr>
            <w:r w:rsidRPr="00D47B88">
              <w:rPr>
                <w:lang w:val="es-CL"/>
              </w:rPr>
              <w:t>E6-HU7</w:t>
            </w:r>
          </w:p>
        </w:tc>
        <w:tc>
          <w:tcPr>
            <w:tcW w:w="1600" w:type="dxa"/>
          </w:tcPr>
          <w:p w14:paraId="5E339199" w14:textId="108ECBE0" w:rsidR="00D47B88" w:rsidRPr="00D47B88" w:rsidRDefault="00D47B88">
            <w:pPr>
              <w:rPr>
                <w:lang w:val="es-CL"/>
              </w:rPr>
            </w:pPr>
            <w:r w:rsidRPr="00D47B88">
              <w:rPr>
                <w:lang w:val="es-CL"/>
              </w:rPr>
              <w:t>Historia de usuario</w:t>
            </w:r>
          </w:p>
        </w:tc>
        <w:tc>
          <w:tcPr>
            <w:tcW w:w="2578" w:type="dxa"/>
          </w:tcPr>
          <w:p w14:paraId="7B6570AC" w14:textId="0E32D989" w:rsidR="00D47B88" w:rsidRPr="00D47B88" w:rsidRDefault="00D47B88">
            <w:pPr>
              <w:rPr>
                <w:lang w:val="es-CL"/>
              </w:rPr>
            </w:pPr>
            <w:r w:rsidRPr="00D47B88">
              <w:rPr>
                <w:lang w:val="es-CL"/>
              </w:rPr>
              <w:t>Política de privacidad y cookies visible desde el pie de página; texto claro y entendible.</w:t>
            </w:r>
          </w:p>
        </w:tc>
        <w:tc>
          <w:tcPr>
            <w:tcW w:w="1549" w:type="dxa"/>
          </w:tcPr>
          <w:p w14:paraId="7DA06B5E" w14:textId="2E16964A" w:rsidR="00D47B88" w:rsidRPr="005761D8" w:rsidRDefault="00D47B88">
            <w:pPr>
              <w:rPr>
                <w:lang w:val="es-CL"/>
              </w:rPr>
            </w:pPr>
            <w:r w:rsidRPr="00D47B88">
              <w:rPr>
                <w:lang w:val="es-CL"/>
              </w:rPr>
              <w:t>Terminado</w:t>
            </w:r>
          </w:p>
        </w:tc>
      </w:tr>
    </w:tbl>
    <w:p w14:paraId="5ED3F29D" w14:textId="77777777" w:rsidR="007100D2" w:rsidRPr="005761D8" w:rsidRDefault="007100D2">
      <w:pPr>
        <w:rPr>
          <w:lang w:val="es-CL"/>
        </w:rPr>
      </w:pPr>
    </w:p>
    <w:sectPr w:rsidR="007100D2" w:rsidRPr="005761D8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14BEE" w14:textId="77777777" w:rsidR="00164DB5" w:rsidRDefault="00164DB5" w:rsidP="002A155D">
      <w:pPr>
        <w:spacing w:after="0" w:line="240" w:lineRule="auto"/>
      </w:pPr>
      <w:r>
        <w:separator/>
      </w:r>
    </w:p>
  </w:endnote>
  <w:endnote w:type="continuationSeparator" w:id="0">
    <w:p w14:paraId="349938DA" w14:textId="77777777" w:rsidR="00164DB5" w:rsidRDefault="00164DB5" w:rsidP="002A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2E8F9" w14:textId="77777777" w:rsidR="002A155D" w:rsidRDefault="002A155D">
    <w:pPr>
      <w:pStyle w:val="Piedepgina"/>
      <w:tabs>
        <w:tab w:val="clear" w:pos="4680"/>
        <w:tab w:val="clear" w:pos="9360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4267606E" w14:textId="77777777" w:rsidR="002A155D" w:rsidRDefault="002A15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EF90E" w14:textId="77777777" w:rsidR="00164DB5" w:rsidRDefault="00164DB5" w:rsidP="002A155D">
      <w:pPr>
        <w:spacing w:after="0" w:line="240" w:lineRule="auto"/>
      </w:pPr>
      <w:r>
        <w:separator/>
      </w:r>
    </w:p>
  </w:footnote>
  <w:footnote w:type="continuationSeparator" w:id="0">
    <w:p w14:paraId="5ABF5609" w14:textId="77777777" w:rsidR="00164DB5" w:rsidRDefault="00164DB5" w:rsidP="002A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366D4" w14:textId="1D53FF98" w:rsidR="002A155D" w:rsidRDefault="002A155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A812F87" wp14:editId="6A0FCAE1">
          <wp:simplePos x="0" y="0"/>
          <wp:positionH relativeFrom="column">
            <wp:posOffset>4657725</wp:posOffset>
          </wp:positionH>
          <wp:positionV relativeFrom="paragraph">
            <wp:posOffset>-161925</wp:posOffset>
          </wp:positionV>
          <wp:extent cx="1723390" cy="467995"/>
          <wp:effectExtent l="0" t="0" r="0" b="8255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3390" cy="467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8160108">
    <w:abstractNumId w:val="8"/>
  </w:num>
  <w:num w:numId="2" w16cid:durableId="721755956">
    <w:abstractNumId w:val="6"/>
  </w:num>
  <w:num w:numId="3" w16cid:durableId="1195389246">
    <w:abstractNumId w:val="5"/>
  </w:num>
  <w:num w:numId="4" w16cid:durableId="2013025314">
    <w:abstractNumId w:val="4"/>
  </w:num>
  <w:num w:numId="5" w16cid:durableId="1601134499">
    <w:abstractNumId w:val="7"/>
  </w:num>
  <w:num w:numId="6" w16cid:durableId="2079743834">
    <w:abstractNumId w:val="3"/>
  </w:num>
  <w:num w:numId="7" w16cid:durableId="210310795">
    <w:abstractNumId w:val="2"/>
  </w:num>
  <w:num w:numId="8" w16cid:durableId="253977461">
    <w:abstractNumId w:val="1"/>
  </w:num>
  <w:num w:numId="9" w16cid:durableId="55315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DB5"/>
    <w:rsid w:val="00240003"/>
    <w:rsid w:val="0029639D"/>
    <w:rsid w:val="002A155D"/>
    <w:rsid w:val="002B2658"/>
    <w:rsid w:val="00326F90"/>
    <w:rsid w:val="00481CC0"/>
    <w:rsid w:val="005761D8"/>
    <w:rsid w:val="007100D2"/>
    <w:rsid w:val="00AA1D8D"/>
    <w:rsid w:val="00B47730"/>
    <w:rsid w:val="00C1136E"/>
    <w:rsid w:val="00CA21CC"/>
    <w:rsid w:val="00CB0664"/>
    <w:rsid w:val="00D47B88"/>
    <w:rsid w:val="00F165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D88CB4"/>
  <w14:defaultImageDpi w14:val="300"/>
  <w15:docId w15:val="{7A86AA49-42C3-4CBB-AF2E-15D5C9E7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810</Characters>
  <Application>Microsoft Office Word</Application>
  <DocSecurity>0</DocSecurity>
  <Lines>50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. HUENUPE ALMONTE</cp:lastModifiedBy>
  <cp:revision>4</cp:revision>
  <dcterms:created xsi:type="dcterms:W3CDTF">2013-12-23T23:15:00Z</dcterms:created>
  <dcterms:modified xsi:type="dcterms:W3CDTF">2025-10-26T20:50:00Z</dcterms:modified>
  <cp:category/>
</cp:coreProperties>
</file>