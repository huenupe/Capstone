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D13CB" w14:textId="2A165191" w:rsidR="00966F66" w:rsidRPr="006D4B9E" w:rsidRDefault="00000000">
      <w:pPr>
        <w:pStyle w:val="Ttulo"/>
        <w:jc w:val="center"/>
        <w:rPr>
          <w:lang w:val="es-CL"/>
        </w:rPr>
      </w:pPr>
      <w:r w:rsidRPr="006D4B9E">
        <w:rPr>
          <w:lang w:val="es-CL"/>
        </w:rPr>
        <w:t xml:space="preserve">Sprint 3 priorizado </w:t>
      </w:r>
    </w:p>
    <w:p w14:paraId="7A9D2623" w14:textId="77777777" w:rsidR="00966F66" w:rsidRPr="006D4B9E" w:rsidRDefault="00000000">
      <w:pPr>
        <w:pStyle w:val="Ttulo1"/>
        <w:rPr>
          <w:lang w:val="es-CL"/>
        </w:rPr>
      </w:pPr>
      <w:r w:rsidRPr="006D4B9E">
        <w:rPr>
          <w:lang w:val="es-CL"/>
        </w:rPr>
        <w:t>Objetivo del Sprint</w:t>
      </w:r>
    </w:p>
    <w:p w14:paraId="79CD1348" w14:textId="3C83145B" w:rsidR="00966F66" w:rsidRPr="006D4B9E" w:rsidRDefault="00D138F0">
      <w:pPr>
        <w:rPr>
          <w:lang w:val="es-CL"/>
        </w:rPr>
      </w:pPr>
      <w:r w:rsidRPr="00D138F0">
        <w:rPr>
          <w:lang w:val="es-CL"/>
        </w:rPr>
        <w:t xml:space="preserve">Consolidar </w:t>
      </w:r>
      <w:proofErr w:type="spellStart"/>
      <w:r w:rsidRPr="00D138F0">
        <w:rPr>
          <w:lang w:val="es-CL"/>
        </w:rPr>
        <w:t>post-compra</w:t>
      </w:r>
      <w:proofErr w:type="spellEnd"/>
      <w:r w:rsidRPr="00D138F0">
        <w:rPr>
          <w:lang w:val="es-CL"/>
        </w:rPr>
        <w:t xml:space="preserve"> y operación: órdenes (creación/detalle/estados), correos y Panel </w:t>
      </w:r>
      <w:proofErr w:type="spellStart"/>
      <w:r w:rsidRPr="00D138F0">
        <w:rPr>
          <w:lang w:val="es-CL"/>
        </w:rPr>
        <w:t>Admin</w:t>
      </w:r>
      <w:proofErr w:type="spellEnd"/>
      <w:r w:rsidRPr="00D138F0">
        <w:rPr>
          <w:lang w:val="es-CL"/>
        </w:rPr>
        <w:t xml:space="preserve"> MVP (CRUD productos/pedidos + imágenes). Incluir cuenta de usuario (crear, recuperar, historial y compra como invitado).</w:t>
      </w:r>
    </w:p>
    <w:p w14:paraId="4B69BA0D" w14:textId="7C0A0FA0" w:rsidR="00966F66" w:rsidRPr="006D4B9E" w:rsidRDefault="006D4B9E">
      <w:pPr>
        <w:pStyle w:val="Ttulo1"/>
        <w:rPr>
          <w:lang w:val="es-CL"/>
        </w:rPr>
      </w:pPr>
      <w:r w:rsidRPr="006D4B9E">
        <w:rPr>
          <w:lang w:val="es-CL"/>
        </w:rPr>
        <w:t>Listado de tareas priorizadas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7"/>
        <w:gridCol w:w="1208"/>
        <w:gridCol w:w="1370"/>
        <w:gridCol w:w="3526"/>
        <w:gridCol w:w="1315"/>
      </w:tblGrid>
      <w:tr w:rsidR="00966F66" w:rsidRPr="006D4B9E" w14:paraId="6BD96F0D" w14:textId="77777777" w:rsidTr="006D4B9E">
        <w:tc>
          <w:tcPr>
            <w:tcW w:w="1437" w:type="dxa"/>
          </w:tcPr>
          <w:p w14:paraId="3213592B" w14:textId="77777777" w:rsidR="00966F66" w:rsidRPr="006D4B9E" w:rsidRDefault="00000000">
            <w:pPr>
              <w:rPr>
                <w:lang w:val="es-CL"/>
              </w:rPr>
            </w:pPr>
            <w:r w:rsidRPr="006D4B9E">
              <w:rPr>
                <w:lang w:val="es-CL"/>
              </w:rPr>
              <w:t>Prioridad</w:t>
            </w:r>
          </w:p>
        </w:tc>
        <w:tc>
          <w:tcPr>
            <w:tcW w:w="1208" w:type="dxa"/>
          </w:tcPr>
          <w:p w14:paraId="2B50954C" w14:textId="77777777" w:rsidR="00966F66" w:rsidRPr="006D4B9E" w:rsidRDefault="00000000">
            <w:pPr>
              <w:rPr>
                <w:lang w:val="es-CL"/>
              </w:rPr>
            </w:pPr>
            <w:r w:rsidRPr="006D4B9E">
              <w:rPr>
                <w:lang w:val="es-CL"/>
              </w:rPr>
              <w:t>ID</w:t>
            </w:r>
          </w:p>
        </w:tc>
        <w:tc>
          <w:tcPr>
            <w:tcW w:w="1370" w:type="dxa"/>
          </w:tcPr>
          <w:p w14:paraId="4D7C53CF" w14:textId="77777777" w:rsidR="00966F66" w:rsidRPr="006D4B9E" w:rsidRDefault="00000000">
            <w:pPr>
              <w:rPr>
                <w:lang w:val="es-CL"/>
              </w:rPr>
            </w:pPr>
            <w:r w:rsidRPr="006D4B9E">
              <w:rPr>
                <w:lang w:val="es-CL"/>
              </w:rPr>
              <w:t>Tipo</w:t>
            </w:r>
          </w:p>
        </w:tc>
        <w:tc>
          <w:tcPr>
            <w:tcW w:w="3526" w:type="dxa"/>
          </w:tcPr>
          <w:p w14:paraId="35A805D0" w14:textId="77777777" w:rsidR="00966F66" w:rsidRPr="006D4B9E" w:rsidRDefault="00000000">
            <w:pPr>
              <w:rPr>
                <w:lang w:val="es-CL"/>
              </w:rPr>
            </w:pPr>
            <w:r w:rsidRPr="006D4B9E">
              <w:rPr>
                <w:lang w:val="es-CL"/>
              </w:rPr>
              <w:t>Descripción</w:t>
            </w:r>
          </w:p>
        </w:tc>
        <w:tc>
          <w:tcPr>
            <w:tcW w:w="1315" w:type="dxa"/>
          </w:tcPr>
          <w:p w14:paraId="09F3DFB2" w14:textId="77777777" w:rsidR="00966F66" w:rsidRPr="006D4B9E" w:rsidRDefault="00000000">
            <w:pPr>
              <w:rPr>
                <w:lang w:val="es-CL"/>
              </w:rPr>
            </w:pPr>
            <w:r w:rsidRPr="006D4B9E">
              <w:rPr>
                <w:lang w:val="es-CL"/>
              </w:rPr>
              <w:t>Estado</w:t>
            </w:r>
          </w:p>
        </w:tc>
      </w:tr>
      <w:tr w:rsidR="00966F66" w:rsidRPr="006D4B9E" w14:paraId="7ED326AF" w14:textId="77777777" w:rsidTr="006D4B9E">
        <w:tc>
          <w:tcPr>
            <w:tcW w:w="1437" w:type="dxa"/>
          </w:tcPr>
          <w:p w14:paraId="0F863931" w14:textId="77777777" w:rsidR="00966F66" w:rsidRPr="006D4B9E" w:rsidRDefault="00000000">
            <w:pPr>
              <w:rPr>
                <w:lang w:val="es-CL"/>
              </w:rPr>
            </w:pPr>
            <w:r w:rsidRPr="006D4B9E">
              <w:rPr>
                <w:lang w:val="es-CL"/>
              </w:rPr>
              <w:t>Alta</w:t>
            </w:r>
          </w:p>
        </w:tc>
        <w:tc>
          <w:tcPr>
            <w:tcW w:w="1208" w:type="dxa"/>
          </w:tcPr>
          <w:p w14:paraId="2B4CBCD5" w14:textId="77777777" w:rsidR="00966F66" w:rsidRPr="006D4B9E" w:rsidRDefault="00000000">
            <w:pPr>
              <w:rPr>
                <w:lang w:val="es-CL"/>
              </w:rPr>
            </w:pPr>
            <w:r w:rsidRPr="006D4B9E">
              <w:rPr>
                <w:lang w:val="es-CL"/>
              </w:rPr>
              <w:t>E5-HU2</w:t>
            </w:r>
          </w:p>
        </w:tc>
        <w:tc>
          <w:tcPr>
            <w:tcW w:w="1370" w:type="dxa"/>
          </w:tcPr>
          <w:p w14:paraId="39F4FB6A" w14:textId="77777777" w:rsidR="00966F66" w:rsidRPr="006D4B9E" w:rsidRDefault="00000000">
            <w:pPr>
              <w:rPr>
                <w:lang w:val="es-CL"/>
              </w:rPr>
            </w:pPr>
            <w:r w:rsidRPr="006D4B9E">
              <w:rPr>
                <w:lang w:val="es-CL"/>
              </w:rPr>
              <w:t>Historia de usuario</w:t>
            </w:r>
          </w:p>
        </w:tc>
        <w:tc>
          <w:tcPr>
            <w:tcW w:w="3526" w:type="dxa"/>
          </w:tcPr>
          <w:p w14:paraId="065DE8A7" w14:textId="6F4C1E68" w:rsidR="00966F66" w:rsidRPr="006D4B9E" w:rsidRDefault="006D4B9E">
            <w:pPr>
              <w:rPr>
                <w:lang w:val="es-CL"/>
              </w:rPr>
            </w:pPr>
            <w:proofErr w:type="spellStart"/>
            <w:r w:rsidRPr="006D4B9E">
              <w:rPr>
                <w:lang w:val="es-CL"/>
              </w:rPr>
              <w:t>Admin</w:t>
            </w:r>
            <w:proofErr w:type="spellEnd"/>
            <w:r w:rsidRPr="006D4B9E">
              <w:rPr>
                <w:lang w:val="es-CL"/>
              </w:rPr>
              <w:t>: CRUD de productos (crear/editar/eliminar) con validaciones.</w:t>
            </w:r>
          </w:p>
        </w:tc>
        <w:tc>
          <w:tcPr>
            <w:tcW w:w="1315" w:type="dxa"/>
          </w:tcPr>
          <w:p w14:paraId="5BB30BA9" w14:textId="66763250" w:rsidR="00966F66" w:rsidRPr="006D4B9E" w:rsidRDefault="006D4B9E">
            <w:pPr>
              <w:rPr>
                <w:lang w:val="es-CL"/>
              </w:rPr>
            </w:pPr>
            <w:r>
              <w:rPr>
                <w:lang w:val="es-CL"/>
              </w:rPr>
              <w:t>Terminado</w:t>
            </w:r>
          </w:p>
        </w:tc>
      </w:tr>
      <w:tr w:rsidR="006D4B9E" w:rsidRPr="006D4B9E" w14:paraId="598F8EAD" w14:textId="77777777" w:rsidTr="006D4B9E">
        <w:tc>
          <w:tcPr>
            <w:tcW w:w="1437" w:type="dxa"/>
          </w:tcPr>
          <w:p w14:paraId="0580150B" w14:textId="77777777" w:rsidR="006D4B9E" w:rsidRPr="006D4B9E" w:rsidRDefault="006D4B9E" w:rsidP="006D4B9E">
            <w:pPr>
              <w:rPr>
                <w:lang w:val="es-CL"/>
              </w:rPr>
            </w:pPr>
            <w:r w:rsidRPr="006D4B9E">
              <w:rPr>
                <w:lang w:val="es-CL"/>
              </w:rPr>
              <w:t>Alta</w:t>
            </w:r>
          </w:p>
        </w:tc>
        <w:tc>
          <w:tcPr>
            <w:tcW w:w="1208" w:type="dxa"/>
          </w:tcPr>
          <w:p w14:paraId="1DB3F814" w14:textId="6612C3A7" w:rsidR="006D4B9E" w:rsidRPr="006D4B9E" w:rsidRDefault="006D4B9E" w:rsidP="006D4B9E">
            <w:pPr>
              <w:rPr>
                <w:lang w:val="es-CL"/>
              </w:rPr>
            </w:pPr>
            <w:r w:rsidRPr="006D4B9E">
              <w:rPr>
                <w:lang w:val="es-CL"/>
              </w:rPr>
              <w:t>E5-HU3</w:t>
            </w:r>
          </w:p>
        </w:tc>
        <w:tc>
          <w:tcPr>
            <w:tcW w:w="1370" w:type="dxa"/>
          </w:tcPr>
          <w:p w14:paraId="1C40C9C5" w14:textId="77777777" w:rsidR="006D4B9E" w:rsidRPr="006D4B9E" w:rsidRDefault="006D4B9E" w:rsidP="006D4B9E">
            <w:pPr>
              <w:rPr>
                <w:lang w:val="es-CL"/>
              </w:rPr>
            </w:pPr>
            <w:r w:rsidRPr="006D4B9E">
              <w:rPr>
                <w:lang w:val="es-CL"/>
              </w:rPr>
              <w:t>Historia de usuario</w:t>
            </w:r>
          </w:p>
        </w:tc>
        <w:tc>
          <w:tcPr>
            <w:tcW w:w="3526" w:type="dxa"/>
          </w:tcPr>
          <w:p w14:paraId="7C894E60" w14:textId="146EBED5" w:rsidR="006D4B9E" w:rsidRPr="006D4B9E" w:rsidRDefault="006D4B9E" w:rsidP="006D4B9E">
            <w:pPr>
              <w:rPr>
                <w:lang w:val="es-CL"/>
              </w:rPr>
            </w:pPr>
            <w:proofErr w:type="spellStart"/>
            <w:r w:rsidRPr="006D4B9E">
              <w:rPr>
                <w:lang w:val="es-CL"/>
              </w:rPr>
              <w:t>Admin</w:t>
            </w:r>
            <w:proofErr w:type="spellEnd"/>
            <w:r w:rsidRPr="006D4B9E">
              <w:rPr>
                <w:lang w:val="es-CL"/>
              </w:rPr>
              <w:t>: subir/cambiar imágenes de productos con vista previa.</w:t>
            </w:r>
          </w:p>
        </w:tc>
        <w:tc>
          <w:tcPr>
            <w:tcW w:w="1315" w:type="dxa"/>
          </w:tcPr>
          <w:p w14:paraId="3A90A17A" w14:textId="1A7E8ACD" w:rsidR="006D4B9E" w:rsidRPr="006D4B9E" w:rsidRDefault="006D4B9E" w:rsidP="006D4B9E">
            <w:pPr>
              <w:rPr>
                <w:lang w:val="es-CL"/>
              </w:rPr>
            </w:pPr>
            <w:proofErr w:type="spellStart"/>
            <w:r w:rsidRPr="00451C75">
              <w:t>Terminado</w:t>
            </w:r>
            <w:proofErr w:type="spellEnd"/>
          </w:p>
        </w:tc>
      </w:tr>
      <w:tr w:rsidR="006D4B9E" w:rsidRPr="006D4B9E" w14:paraId="24357B5D" w14:textId="77777777" w:rsidTr="006D4B9E">
        <w:tc>
          <w:tcPr>
            <w:tcW w:w="1437" w:type="dxa"/>
          </w:tcPr>
          <w:p w14:paraId="73615604" w14:textId="77777777" w:rsidR="006D4B9E" w:rsidRPr="006D4B9E" w:rsidRDefault="006D4B9E" w:rsidP="006D4B9E">
            <w:pPr>
              <w:rPr>
                <w:lang w:val="es-CL"/>
              </w:rPr>
            </w:pPr>
            <w:r w:rsidRPr="006D4B9E">
              <w:rPr>
                <w:lang w:val="es-CL"/>
              </w:rPr>
              <w:t>Alta</w:t>
            </w:r>
          </w:p>
        </w:tc>
        <w:tc>
          <w:tcPr>
            <w:tcW w:w="1208" w:type="dxa"/>
          </w:tcPr>
          <w:p w14:paraId="782DC91E" w14:textId="78DFE709" w:rsidR="006D4B9E" w:rsidRPr="006D4B9E" w:rsidRDefault="006D4B9E" w:rsidP="006D4B9E">
            <w:pPr>
              <w:rPr>
                <w:lang w:val="es-CL"/>
              </w:rPr>
            </w:pPr>
            <w:r w:rsidRPr="006D4B9E">
              <w:rPr>
                <w:lang w:val="es-CL"/>
              </w:rPr>
              <w:t>E5-HU4</w:t>
            </w:r>
          </w:p>
        </w:tc>
        <w:tc>
          <w:tcPr>
            <w:tcW w:w="1370" w:type="dxa"/>
          </w:tcPr>
          <w:p w14:paraId="0F8972DF" w14:textId="77777777" w:rsidR="006D4B9E" w:rsidRPr="006D4B9E" w:rsidRDefault="006D4B9E" w:rsidP="006D4B9E">
            <w:pPr>
              <w:rPr>
                <w:lang w:val="es-CL"/>
              </w:rPr>
            </w:pPr>
            <w:r w:rsidRPr="006D4B9E">
              <w:rPr>
                <w:lang w:val="es-CL"/>
              </w:rPr>
              <w:t>Historia de usuario</w:t>
            </w:r>
          </w:p>
        </w:tc>
        <w:tc>
          <w:tcPr>
            <w:tcW w:w="3526" w:type="dxa"/>
          </w:tcPr>
          <w:p w14:paraId="270888F0" w14:textId="442526DD" w:rsidR="006D4B9E" w:rsidRPr="006D4B9E" w:rsidRDefault="006D4B9E" w:rsidP="006D4B9E">
            <w:pPr>
              <w:rPr>
                <w:lang w:val="es-CL"/>
              </w:rPr>
            </w:pPr>
            <w:proofErr w:type="spellStart"/>
            <w:r w:rsidRPr="006D4B9E">
              <w:rPr>
                <w:lang w:val="es-CL"/>
              </w:rPr>
              <w:t>Admin</w:t>
            </w:r>
            <w:proofErr w:type="spellEnd"/>
            <w:r w:rsidRPr="006D4B9E">
              <w:rPr>
                <w:lang w:val="es-CL"/>
              </w:rPr>
              <w:t>: ver pedidos y cambiar estados (Preparación/Enviado/Cancelado).</w:t>
            </w:r>
          </w:p>
        </w:tc>
        <w:tc>
          <w:tcPr>
            <w:tcW w:w="1315" w:type="dxa"/>
          </w:tcPr>
          <w:p w14:paraId="0D7A344F" w14:textId="1AADF99C" w:rsidR="006D4B9E" w:rsidRPr="006D4B9E" w:rsidRDefault="006D4B9E" w:rsidP="006D4B9E">
            <w:pPr>
              <w:rPr>
                <w:lang w:val="es-CL"/>
              </w:rPr>
            </w:pPr>
            <w:proofErr w:type="spellStart"/>
            <w:r w:rsidRPr="00451C75">
              <w:t>Terminado</w:t>
            </w:r>
            <w:proofErr w:type="spellEnd"/>
          </w:p>
        </w:tc>
      </w:tr>
      <w:tr w:rsidR="006D4B9E" w:rsidRPr="006D4B9E" w14:paraId="563755B2" w14:textId="77777777" w:rsidTr="006D4B9E">
        <w:tc>
          <w:tcPr>
            <w:tcW w:w="1437" w:type="dxa"/>
          </w:tcPr>
          <w:p w14:paraId="32CA6F42" w14:textId="77777777" w:rsidR="006D4B9E" w:rsidRPr="006D4B9E" w:rsidRDefault="006D4B9E" w:rsidP="006D4B9E">
            <w:pPr>
              <w:rPr>
                <w:lang w:val="es-CL"/>
              </w:rPr>
            </w:pPr>
            <w:r w:rsidRPr="006D4B9E">
              <w:rPr>
                <w:lang w:val="es-CL"/>
              </w:rPr>
              <w:t>Alta</w:t>
            </w:r>
          </w:p>
        </w:tc>
        <w:tc>
          <w:tcPr>
            <w:tcW w:w="1208" w:type="dxa"/>
          </w:tcPr>
          <w:p w14:paraId="1B1B13F7" w14:textId="301EB091" w:rsidR="006D4B9E" w:rsidRPr="006D4B9E" w:rsidRDefault="006D4B9E" w:rsidP="006D4B9E">
            <w:pPr>
              <w:rPr>
                <w:lang w:val="es-CL"/>
              </w:rPr>
            </w:pPr>
            <w:r w:rsidRPr="006D4B9E">
              <w:rPr>
                <w:lang w:val="es-CL"/>
              </w:rPr>
              <w:t>E4-HU7</w:t>
            </w:r>
          </w:p>
        </w:tc>
        <w:tc>
          <w:tcPr>
            <w:tcW w:w="1370" w:type="dxa"/>
          </w:tcPr>
          <w:p w14:paraId="78D9AE2A" w14:textId="63EBF72A" w:rsidR="006D4B9E" w:rsidRPr="006D4B9E" w:rsidRDefault="006D4B9E" w:rsidP="006D4B9E">
            <w:pPr>
              <w:rPr>
                <w:lang w:val="es-CL"/>
              </w:rPr>
            </w:pPr>
            <w:r w:rsidRPr="006D4B9E">
              <w:rPr>
                <w:lang w:val="es-CL"/>
              </w:rPr>
              <w:t>Historia de usuario</w:t>
            </w:r>
          </w:p>
        </w:tc>
        <w:tc>
          <w:tcPr>
            <w:tcW w:w="3526" w:type="dxa"/>
          </w:tcPr>
          <w:p w14:paraId="51FB6D61" w14:textId="6A25BD96" w:rsidR="006D4B9E" w:rsidRPr="006D4B9E" w:rsidRDefault="006D4B9E" w:rsidP="006D4B9E">
            <w:pPr>
              <w:rPr>
                <w:lang w:val="es-CL"/>
              </w:rPr>
            </w:pPr>
            <w:r w:rsidRPr="006D4B9E">
              <w:rPr>
                <w:lang w:val="es-CL"/>
              </w:rPr>
              <w:t>Correo de confirmación de compra con número de orden al aprobar el pago.</w:t>
            </w:r>
          </w:p>
        </w:tc>
        <w:tc>
          <w:tcPr>
            <w:tcW w:w="1315" w:type="dxa"/>
          </w:tcPr>
          <w:p w14:paraId="35A00046" w14:textId="7BBE920B" w:rsidR="006D4B9E" w:rsidRPr="006D4B9E" w:rsidRDefault="006D4B9E" w:rsidP="006D4B9E">
            <w:pPr>
              <w:rPr>
                <w:lang w:val="es-CL"/>
              </w:rPr>
            </w:pPr>
            <w:proofErr w:type="spellStart"/>
            <w:r w:rsidRPr="00451C75">
              <w:t>Terminado</w:t>
            </w:r>
            <w:proofErr w:type="spellEnd"/>
          </w:p>
        </w:tc>
      </w:tr>
      <w:tr w:rsidR="006D4B9E" w:rsidRPr="006D4B9E" w14:paraId="4847DABD" w14:textId="77777777" w:rsidTr="006D4B9E">
        <w:tc>
          <w:tcPr>
            <w:tcW w:w="1437" w:type="dxa"/>
          </w:tcPr>
          <w:p w14:paraId="23DF6675" w14:textId="77777777" w:rsidR="006D4B9E" w:rsidRPr="006D4B9E" w:rsidRDefault="006D4B9E" w:rsidP="006D4B9E">
            <w:pPr>
              <w:rPr>
                <w:lang w:val="es-CL"/>
              </w:rPr>
            </w:pPr>
            <w:r w:rsidRPr="006D4B9E">
              <w:rPr>
                <w:lang w:val="es-CL"/>
              </w:rPr>
              <w:t>Alta</w:t>
            </w:r>
          </w:p>
        </w:tc>
        <w:tc>
          <w:tcPr>
            <w:tcW w:w="1208" w:type="dxa"/>
          </w:tcPr>
          <w:p w14:paraId="4C6A5358" w14:textId="5337A154" w:rsidR="006D4B9E" w:rsidRPr="006D4B9E" w:rsidRDefault="006D4B9E" w:rsidP="006D4B9E">
            <w:pPr>
              <w:rPr>
                <w:lang w:val="es-CL"/>
              </w:rPr>
            </w:pPr>
            <w:r w:rsidRPr="006D4B9E">
              <w:rPr>
                <w:lang w:val="es-CL"/>
              </w:rPr>
              <w:t>E8-HU1</w:t>
            </w:r>
          </w:p>
        </w:tc>
        <w:tc>
          <w:tcPr>
            <w:tcW w:w="1370" w:type="dxa"/>
          </w:tcPr>
          <w:p w14:paraId="260C43B1" w14:textId="3694F36F" w:rsidR="006D4B9E" w:rsidRPr="006D4B9E" w:rsidRDefault="006D4B9E" w:rsidP="006D4B9E">
            <w:pPr>
              <w:rPr>
                <w:lang w:val="es-CL"/>
              </w:rPr>
            </w:pPr>
            <w:r w:rsidRPr="006D4B9E">
              <w:rPr>
                <w:lang w:val="es-CL"/>
              </w:rPr>
              <w:t>Historia de usuario</w:t>
            </w:r>
          </w:p>
        </w:tc>
        <w:tc>
          <w:tcPr>
            <w:tcW w:w="3526" w:type="dxa"/>
          </w:tcPr>
          <w:p w14:paraId="3F8DA648" w14:textId="58AB8569" w:rsidR="006D4B9E" w:rsidRPr="006D4B9E" w:rsidRDefault="006D4B9E" w:rsidP="006D4B9E">
            <w:pPr>
              <w:rPr>
                <w:lang w:val="es-CL"/>
              </w:rPr>
            </w:pPr>
            <w:r w:rsidRPr="006D4B9E">
              <w:rPr>
                <w:lang w:val="es-CL"/>
              </w:rPr>
              <w:t xml:space="preserve">Crear cuenta (registro con correo y clave) y </w:t>
            </w:r>
            <w:proofErr w:type="spellStart"/>
            <w:r w:rsidRPr="006D4B9E">
              <w:rPr>
                <w:lang w:val="es-CL"/>
              </w:rPr>
              <w:t>feedback</w:t>
            </w:r>
            <w:proofErr w:type="spellEnd"/>
            <w:r w:rsidRPr="006D4B9E">
              <w:rPr>
                <w:lang w:val="es-CL"/>
              </w:rPr>
              <w:t xml:space="preserve"> de bienvenida.</w:t>
            </w:r>
          </w:p>
        </w:tc>
        <w:tc>
          <w:tcPr>
            <w:tcW w:w="1315" w:type="dxa"/>
          </w:tcPr>
          <w:p w14:paraId="3830EED9" w14:textId="64196A69" w:rsidR="006D4B9E" w:rsidRPr="006D4B9E" w:rsidRDefault="006D4B9E" w:rsidP="006D4B9E">
            <w:pPr>
              <w:rPr>
                <w:lang w:val="es-CL"/>
              </w:rPr>
            </w:pPr>
            <w:proofErr w:type="spellStart"/>
            <w:r w:rsidRPr="00451C75">
              <w:t>Terminado</w:t>
            </w:r>
            <w:proofErr w:type="spellEnd"/>
          </w:p>
        </w:tc>
      </w:tr>
      <w:tr w:rsidR="006D4B9E" w:rsidRPr="006D4B9E" w14:paraId="168F598E" w14:textId="77777777" w:rsidTr="006D4B9E">
        <w:tc>
          <w:tcPr>
            <w:tcW w:w="1437" w:type="dxa"/>
          </w:tcPr>
          <w:p w14:paraId="079F71AF" w14:textId="6AFCF5AC" w:rsidR="006D4B9E" w:rsidRPr="006D4B9E" w:rsidRDefault="006D4B9E" w:rsidP="006D4B9E">
            <w:pPr>
              <w:rPr>
                <w:lang w:val="es-CL"/>
              </w:rPr>
            </w:pPr>
            <w:r w:rsidRPr="006D4B9E">
              <w:rPr>
                <w:lang w:val="es-CL"/>
              </w:rPr>
              <w:t>Alta</w:t>
            </w:r>
          </w:p>
        </w:tc>
        <w:tc>
          <w:tcPr>
            <w:tcW w:w="1208" w:type="dxa"/>
          </w:tcPr>
          <w:p w14:paraId="0AD90511" w14:textId="420DCBB4" w:rsidR="006D4B9E" w:rsidRPr="006D4B9E" w:rsidRDefault="006D4B9E" w:rsidP="006D4B9E">
            <w:pPr>
              <w:rPr>
                <w:lang w:val="es-CL"/>
              </w:rPr>
            </w:pPr>
            <w:r w:rsidRPr="006D4B9E">
              <w:rPr>
                <w:lang w:val="es-CL"/>
              </w:rPr>
              <w:t>E8-HU3</w:t>
            </w:r>
          </w:p>
        </w:tc>
        <w:tc>
          <w:tcPr>
            <w:tcW w:w="1370" w:type="dxa"/>
          </w:tcPr>
          <w:p w14:paraId="42A42362" w14:textId="546E0189" w:rsidR="006D4B9E" w:rsidRPr="006D4B9E" w:rsidRDefault="006D4B9E" w:rsidP="006D4B9E">
            <w:pPr>
              <w:rPr>
                <w:lang w:val="es-CL"/>
              </w:rPr>
            </w:pPr>
            <w:r w:rsidRPr="006D4B9E">
              <w:rPr>
                <w:lang w:val="es-CL"/>
              </w:rPr>
              <w:t>Historia de usuario</w:t>
            </w:r>
          </w:p>
        </w:tc>
        <w:tc>
          <w:tcPr>
            <w:tcW w:w="3526" w:type="dxa"/>
          </w:tcPr>
          <w:p w14:paraId="2DEE4803" w14:textId="7D1ED538" w:rsidR="006D4B9E" w:rsidRPr="006D4B9E" w:rsidRDefault="006D4B9E" w:rsidP="006D4B9E">
            <w:pPr>
              <w:rPr>
                <w:lang w:val="es-CL"/>
              </w:rPr>
            </w:pPr>
            <w:r w:rsidRPr="006D4B9E">
              <w:rPr>
                <w:lang w:val="es-CL"/>
              </w:rPr>
              <w:t>Recuperar contraseña vía correo (solicitud + nueva clave).</w:t>
            </w:r>
          </w:p>
        </w:tc>
        <w:tc>
          <w:tcPr>
            <w:tcW w:w="1315" w:type="dxa"/>
          </w:tcPr>
          <w:p w14:paraId="294D53AA" w14:textId="2766E800" w:rsidR="006D4B9E" w:rsidRPr="006D4B9E" w:rsidRDefault="006D4B9E" w:rsidP="006D4B9E">
            <w:pPr>
              <w:rPr>
                <w:lang w:val="es-CL"/>
              </w:rPr>
            </w:pPr>
            <w:proofErr w:type="spellStart"/>
            <w:r w:rsidRPr="00451C75">
              <w:t>Terminado</w:t>
            </w:r>
            <w:proofErr w:type="spellEnd"/>
          </w:p>
        </w:tc>
      </w:tr>
      <w:tr w:rsidR="006D4B9E" w:rsidRPr="006D4B9E" w14:paraId="7876B6F5" w14:textId="77777777" w:rsidTr="006D4B9E">
        <w:tc>
          <w:tcPr>
            <w:tcW w:w="1437" w:type="dxa"/>
          </w:tcPr>
          <w:p w14:paraId="146B6A4A" w14:textId="458063B9" w:rsidR="006D4B9E" w:rsidRPr="006D4B9E" w:rsidRDefault="006D4B9E" w:rsidP="006D4B9E">
            <w:pPr>
              <w:rPr>
                <w:lang w:val="es-CL"/>
              </w:rPr>
            </w:pPr>
            <w:r w:rsidRPr="006D4B9E">
              <w:rPr>
                <w:lang w:val="es-CL"/>
              </w:rPr>
              <w:t>Alta</w:t>
            </w:r>
          </w:p>
        </w:tc>
        <w:tc>
          <w:tcPr>
            <w:tcW w:w="1208" w:type="dxa"/>
          </w:tcPr>
          <w:p w14:paraId="77D95A38" w14:textId="5F6CED1A" w:rsidR="006D4B9E" w:rsidRPr="006D4B9E" w:rsidRDefault="006D4B9E" w:rsidP="006D4B9E">
            <w:pPr>
              <w:rPr>
                <w:lang w:val="es-CL"/>
              </w:rPr>
            </w:pPr>
            <w:r w:rsidRPr="006D4B9E">
              <w:rPr>
                <w:lang w:val="es-CL"/>
              </w:rPr>
              <w:t>E8-HU6</w:t>
            </w:r>
          </w:p>
        </w:tc>
        <w:tc>
          <w:tcPr>
            <w:tcW w:w="1370" w:type="dxa"/>
          </w:tcPr>
          <w:p w14:paraId="6866FF2B" w14:textId="77777777" w:rsidR="006D4B9E" w:rsidRPr="006D4B9E" w:rsidRDefault="006D4B9E" w:rsidP="006D4B9E">
            <w:pPr>
              <w:rPr>
                <w:lang w:val="es-CL"/>
              </w:rPr>
            </w:pPr>
            <w:r w:rsidRPr="006D4B9E">
              <w:rPr>
                <w:lang w:val="es-CL"/>
              </w:rPr>
              <w:t>Historia de usuario</w:t>
            </w:r>
          </w:p>
        </w:tc>
        <w:tc>
          <w:tcPr>
            <w:tcW w:w="3526" w:type="dxa"/>
          </w:tcPr>
          <w:p w14:paraId="5257F2F4" w14:textId="58C16D85" w:rsidR="006D4B9E" w:rsidRPr="006D4B9E" w:rsidRDefault="006D4B9E" w:rsidP="006D4B9E">
            <w:pPr>
              <w:rPr>
                <w:lang w:val="es-CL"/>
              </w:rPr>
            </w:pPr>
            <w:r w:rsidRPr="006D4B9E">
              <w:rPr>
                <w:lang w:val="es-CL"/>
              </w:rPr>
              <w:t>Historial de compras del cliente (lista y filtros básicos).</w:t>
            </w:r>
          </w:p>
        </w:tc>
        <w:tc>
          <w:tcPr>
            <w:tcW w:w="1315" w:type="dxa"/>
          </w:tcPr>
          <w:p w14:paraId="13106EC8" w14:textId="55B80295" w:rsidR="006D4B9E" w:rsidRPr="006D4B9E" w:rsidRDefault="006D4B9E" w:rsidP="006D4B9E">
            <w:pPr>
              <w:rPr>
                <w:lang w:val="es-CL"/>
              </w:rPr>
            </w:pPr>
            <w:proofErr w:type="spellStart"/>
            <w:r w:rsidRPr="00451C75">
              <w:t>Terminado</w:t>
            </w:r>
            <w:proofErr w:type="spellEnd"/>
          </w:p>
        </w:tc>
      </w:tr>
      <w:tr w:rsidR="006D4B9E" w:rsidRPr="006D4B9E" w14:paraId="52A378C8" w14:textId="77777777" w:rsidTr="006D4B9E">
        <w:tc>
          <w:tcPr>
            <w:tcW w:w="1437" w:type="dxa"/>
          </w:tcPr>
          <w:p w14:paraId="7D55E011" w14:textId="77777777" w:rsidR="006D4B9E" w:rsidRPr="006D4B9E" w:rsidRDefault="006D4B9E" w:rsidP="006D4B9E">
            <w:pPr>
              <w:rPr>
                <w:lang w:val="es-CL"/>
              </w:rPr>
            </w:pPr>
            <w:r w:rsidRPr="006D4B9E">
              <w:rPr>
                <w:lang w:val="es-CL"/>
              </w:rPr>
              <w:t>Media</w:t>
            </w:r>
          </w:p>
        </w:tc>
        <w:tc>
          <w:tcPr>
            <w:tcW w:w="1208" w:type="dxa"/>
          </w:tcPr>
          <w:p w14:paraId="6281F12C" w14:textId="078F1D3A" w:rsidR="006D4B9E" w:rsidRPr="006D4B9E" w:rsidRDefault="006D4B9E" w:rsidP="006D4B9E">
            <w:pPr>
              <w:rPr>
                <w:lang w:val="es-CL"/>
              </w:rPr>
            </w:pPr>
            <w:r w:rsidRPr="006D4B9E">
              <w:rPr>
                <w:lang w:val="es-CL"/>
              </w:rPr>
              <w:t>E3-HU1</w:t>
            </w:r>
          </w:p>
        </w:tc>
        <w:tc>
          <w:tcPr>
            <w:tcW w:w="1370" w:type="dxa"/>
          </w:tcPr>
          <w:p w14:paraId="2E0E0EB6" w14:textId="28224120" w:rsidR="006D4B9E" w:rsidRPr="006D4B9E" w:rsidRDefault="006D4B9E" w:rsidP="006D4B9E">
            <w:pPr>
              <w:rPr>
                <w:lang w:val="es-CL"/>
              </w:rPr>
            </w:pPr>
            <w:r w:rsidRPr="006D4B9E">
              <w:rPr>
                <w:lang w:val="es-CL"/>
              </w:rPr>
              <w:t>Historia de usuario</w:t>
            </w:r>
          </w:p>
        </w:tc>
        <w:tc>
          <w:tcPr>
            <w:tcW w:w="3526" w:type="dxa"/>
          </w:tcPr>
          <w:p w14:paraId="6C571AE8" w14:textId="7BEC506D" w:rsidR="006D4B9E" w:rsidRPr="006D4B9E" w:rsidRDefault="006D4B9E" w:rsidP="006D4B9E">
            <w:pPr>
              <w:rPr>
                <w:lang w:val="es-CL"/>
              </w:rPr>
            </w:pPr>
            <w:r w:rsidRPr="006D4B9E">
              <w:rPr>
                <w:lang w:val="es-CL"/>
              </w:rPr>
              <w:t>Resumen del carrito antes de comprar (ítems, subtotales, total).</w:t>
            </w:r>
          </w:p>
        </w:tc>
        <w:tc>
          <w:tcPr>
            <w:tcW w:w="1315" w:type="dxa"/>
          </w:tcPr>
          <w:p w14:paraId="64B0185C" w14:textId="55168134" w:rsidR="006D4B9E" w:rsidRPr="006D4B9E" w:rsidRDefault="006D4B9E" w:rsidP="006D4B9E">
            <w:pPr>
              <w:rPr>
                <w:lang w:val="es-CL"/>
              </w:rPr>
            </w:pPr>
            <w:proofErr w:type="spellStart"/>
            <w:r w:rsidRPr="00451C75">
              <w:t>Terminado</w:t>
            </w:r>
            <w:proofErr w:type="spellEnd"/>
          </w:p>
        </w:tc>
      </w:tr>
      <w:tr w:rsidR="006D4B9E" w:rsidRPr="006D4B9E" w14:paraId="1039096F" w14:textId="77777777" w:rsidTr="006D4B9E">
        <w:tc>
          <w:tcPr>
            <w:tcW w:w="1437" w:type="dxa"/>
          </w:tcPr>
          <w:p w14:paraId="645D780E" w14:textId="77777777" w:rsidR="006D4B9E" w:rsidRPr="006D4B9E" w:rsidRDefault="006D4B9E" w:rsidP="006D4B9E">
            <w:pPr>
              <w:rPr>
                <w:lang w:val="es-CL"/>
              </w:rPr>
            </w:pPr>
            <w:r w:rsidRPr="006D4B9E">
              <w:rPr>
                <w:lang w:val="es-CL"/>
              </w:rPr>
              <w:t>Media</w:t>
            </w:r>
          </w:p>
        </w:tc>
        <w:tc>
          <w:tcPr>
            <w:tcW w:w="1208" w:type="dxa"/>
          </w:tcPr>
          <w:p w14:paraId="70D3A466" w14:textId="0F8F8132" w:rsidR="006D4B9E" w:rsidRPr="006D4B9E" w:rsidRDefault="006D4B9E" w:rsidP="006D4B9E">
            <w:pPr>
              <w:rPr>
                <w:lang w:val="es-CL"/>
              </w:rPr>
            </w:pPr>
            <w:r w:rsidRPr="006D4B9E">
              <w:rPr>
                <w:lang w:val="es-CL"/>
              </w:rPr>
              <w:t>E3-HU2</w:t>
            </w:r>
          </w:p>
        </w:tc>
        <w:tc>
          <w:tcPr>
            <w:tcW w:w="1370" w:type="dxa"/>
          </w:tcPr>
          <w:p w14:paraId="0256CBCE" w14:textId="77777777" w:rsidR="006D4B9E" w:rsidRPr="006D4B9E" w:rsidRDefault="006D4B9E" w:rsidP="006D4B9E">
            <w:pPr>
              <w:rPr>
                <w:lang w:val="es-CL"/>
              </w:rPr>
            </w:pPr>
            <w:r w:rsidRPr="006D4B9E">
              <w:rPr>
                <w:lang w:val="es-CL"/>
              </w:rPr>
              <w:t>Historia de usuario</w:t>
            </w:r>
          </w:p>
        </w:tc>
        <w:tc>
          <w:tcPr>
            <w:tcW w:w="3526" w:type="dxa"/>
          </w:tcPr>
          <w:p w14:paraId="56D53CEE" w14:textId="1AB6AE22" w:rsidR="006D4B9E" w:rsidRPr="006D4B9E" w:rsidRDefault="006D4B9E" w:rsidP="006D4B9E">
            <w:pPr>
              <w:rPr>
                <w:lang w:val="es-CL"/>
              </w:rPr>
            </w:pPr>
            <w:r w:rsidRPr="006D4B9E">
              <w:rPr>
                <w:lang w:val="es-CL"/>
              </w:rPr>
              <w:t>Cambiar cantidades / eliminar ítems desde el carrito (totales en vivo).</w:t>
            </w:r>
          </w:p>
        </w:tc>
        <w:tc>
          <w:tcPr>
            <w:tcW w:w="1315" w:type="dxa"/>
          </w:tcPr>
          <w:p w14:paraId="4D8F5EEA" w14:textId="2F07FC2A" w:rsidR="006D4B9E" w:rsidRPr="006D4B9E" w:rsidRDefault="006D4B9E" w:rsidP="006D4B9E">
            <w:pPr>
              <w:rPr>
                <w:lang w:val="es-CL"/>
              </w:rPr>
            </w:pPr>
            <w:proofErr w:type="spellStart"/>
            <w:r w:rsidRPr="00451C75">
              <w:t>Terminado</w:t>
            </w:r>
            <w:proofErr w:type="spellEnd"/>
          </w:p>
        </w:tc>
      </w:tr>
      <w:tr w:rsidR="006D4B9E" w:rsidRPr="006D4B9E" w14:paraId="39654E8D" w14:textId="77777777" w:rsidTr="006D4B9E">
        <w:tc>
          <w:tcPr>
            <w:tcW w:w="1437" w:type="dxa"/>
          </w:tcPr>
          <w:p w14:paraId="772B934E" w14:textId="77777777" w:rsidR="006D4B9E" w:rsidRPr="006D4B9E" w:rsidRDefault="006D4B9E" w:rsidP="006D4B9E">
            <w:pPr>
              <w:rPr>
                <w:lang w:val="es-CL"/>
              </w:rPr>
            </w:pPr>
            <w:r w:rsidRPr="006D4B9E">
              <w:rPr>
                <w:lang w:val="es-CL"/>
              </w:rPr>
              <w:t>Media</w:t>
            </w:r>
          </w:p>
        </w:tc>
        <w:tc>
          <w:tcPr>
            <w:tcW w:w="1208" w:type="dxa"/>
          </w:tcPr>
          <w:p w14:paraId="5DBF0913" w14:textId="79ADD820" w:rsidR="006D4B9E" w:rsidRPr="006D4B9E" w:rsidRDefault="006D4B9E" w:rsidP="006D4B9E">
            <w:pPr>
              <w:rPr>
                <w:lang w:val="es-CL"/>
              </w:rPr>
            </w:pPr>
            <w:r w:rsidRPr="006D4B9E">
              <w:rPr>
                <w:lang w:val="es-CL"/>
              </w:rPr>
              <w:t>E3-HU3</w:t>
            </w:r>
          </w:p>
        </w:tc>
        <w:tc>
          <w:tcPr>
            <w:tcW w:w="1370" w:type="dxa"/>
          </w:tcPr>
          <w:p w14:paraId="04CC13EB" w14:textId="77777777" w:rsidR="006D4B9E" w:rsidRPr="006D4B9E" w:rsidRDefault="006D4B9E" w:rsidP="006D4B9E">
            <w:pPr>
              <w:rPr>
                <w:lang w:val="es-CL"/>
              </w:rPr>
            </w:pPr>
            <w:r w:rsidRPr="006D4B9E">
              <w:rPr>
                <w:lang w:val="es-CL"/>
              </w:rPr>
              <w:t>Historia de usuario</w:t>
            </w:r>
          </w:p>
        </w:tc>
        <w:tc>
          <w:tcPr>
            <w:tcW w:w="3526" w:type="dxa"/>
          </w:tcPr>
          <w:p w14:paraId="2424D512" w14:textId="513496F2" w:rsidR="006D4B9E" w:rsidRPr="006D4B9E" w:rsidRDefault="006D4B9E" w:rsidP="006D4B9E">
            <w:pPr>
              <w:rPr>
                <w:lang w:val="es-CL"/>
              </w:rPr>
            </w:pPr>
            <w:r w:rsidRPr="006D4B9E">
              <w:rPr>
                <w:lang w:val="es-CL"/>
              </w:rPr>
              <w:t>Envío gratis al superar CLP 50.000 (regla visible en carrito).</w:t>
            </w:r>
          </w:p>
        </w:tc>
        <w:tc>
          <w:tcPr>
            <w:tcW w:w="1315" w:type="dxa"/>
          </w:tcPr>
          <w:p w14:paraId="340EDDF2" w14:textId="1D051294" w:rsidR="006D4B9E" w:rsidRPr="006D4B9E" w:rsidRDefault="006D4B9E" w:rsidP="006D4B9E">
            <w:pPr>
              <w:rPr>
                <w:lang w:val="es-CL"/>
              </w:rPr>
            </w:pPr>
            <w:proofErr w:type="spellStart"/>
            <w:r w:rsidRPr="00451C75">
              <w:t>Terminado</w:t>
            </w:r>
            <w:proofErr w:type="spellEnd"/>
          </w:p>
        </w:tc>
      </w:tr>
      <w:tr w:rsidR="006D4B9E" w:rsidRPr="006D4B9E" w14:paraId="13E60F9D" w14:textId="77777777" w:rsidTr="006D4B9E">
        <w:tc>
          <w:tcPr>
            <w:tcW w:w="1437" w:type="dxa"/>
          </w:tcPr>
          <w:p w14:paraId="7E83558E" w14:textId="323A4971" w:rsidR="006D4B9E" w:rsidRPr="006D4B9E" w:rsidRDefault="006D4B9E" w:rsidP="006D4B9E">
            <w:pPr>
              <w:rPr>
                <w:lang w:val="es-CL"/>
              </w:rPr>
            </w:pPr>
            <w:r w:rsidRPr="006D4B9E">
              <w:rPr>
                <w:lang w:val="es-CL"/>
              </w:rPr>
              <w:t>Media</w:t>
            </w:r>
          </w:p>
        </w:tc>
        <w:tc>
          <w:tcPr>
            <w:tcW w:w="1208" w:type="dxa"/>
          </w:tcPr>
          <w:p w14:paraId="0F761CBA" w14:textId="5B12960E" w:rsidR="006D4B9E" w:rsidRPr="006D4B9E" w:rsidRDefault="006D4B9E" w:rsidP="006D4B9E">
            <w:pPr>
              <w:rPr>
                <w:lang w:val="es-CL"/>
              </w:rPr>
            </w:pPr>
            <w:r w:rsidRPr="006D4B9E">
              <w:rPr>
                <w:lang w:val="es-CL"/>
              </w:rPr>
              <w:t>E8-HU7</w:t>
            </w:r>
          </w:p>
        </w:tc>
        <w:tc>
          <w:tcPr>
            <w:tcW w:w="1370" w:type="dxa"/>
          </w:tcPr>
          <w:p w14:paraId="4138D407" w14:textId="670DB9E5" w:rsidR="006D4B9E" w:rsidRPr="006D4B9E" w:rsidRDefault="006D4B9E" w:rsidP="006D4B9E">
            <w:pPr>
              <w:rPr>
                <w:lang w:val="es-CL"/>
              </w:rPr>
            </w:pPr>
            <w:r w:rsidRPr="006D4B9E">
              <w:rPr>
                <w:lang w:val="es-CL"/>
              </w:rPr>
              <w:t>Historia de usuario</w:t>
            </w:r>
          </w:p>
        </w:tc>
        <w:tc>
          <w:tcPr>
            <w:tcW w:w="3526" w:type="dxa"/>
          </w:tcPr>
          <w:p w14:paraId="3C2ADCD2" w14:textId="00FF1896" w:rsidR="006D4B9E" w:rsidRPr="006D4B9E" w:rsidRDefault="006D4B9E" w:rsidP="006D4B9E">
            <w:pPr>
              <w:rPr>
                <w:lang w:val="es-CL"/>
              </w:rPr>
            </w:pPr>
            <w:r w:rsidRPr="006D4B9E">
              <w:rPr>
                <w:lang w:val="es-CL"/>
              </w:rPr>
              <w:t>Comprar como invitado (</w:t>
            </w:r>
            <w:proofErr w:type="spellStart"/>
            <w:r w:rsidRPr="006D4B9E">
              <w:rPr>
                <w:lang w:val="es-CL"/>
              </w:rPr>
              <w:t>checkout</w:t>
            </w:r>
            <w:proofErr w:type="spellEnd"/>
            <w:r w:rsidRPr="006D4B9E">
              <w:rPr>
                <w:lang w:val="es-CL"/>
              </w:rPr>
              <w:t xml:space="preserve"> sin crear cuenta; validaciones mínimas).</w:t>
            </w:r>
          </w:p>
        </w:tc>
        <w:tc>
          <w:tcPr>
            <w:tcW w:w="1315" w:type="dxa"/>
          </w:tcPr>
          <w:p w14:paraId="53663AAE" w14:textId="1B0DC872" w:rsidR="006D4B9E" w:rsidRPr="006D4B9E" w:rsidRDefault="006D4B9E" w:rsidP="006D4B9E">
            <w:pPr>
              <w:rPr>
                <w:lang w:val="es-CL"/>
              </w:rPr>
            </w:pPr>
            <w:proofErr w:type="spellStart"/>
            <w:r w:rsidRPr="00451C75">
              <w:t>Terminado</w:t>
            </w:r>
            <w:proofErr w:type="spellEnd"/>
          </w:p>
        </w:tc>
      </w:tr>
    </w:tbl>
    <w:p w14:paraId="0A07015F" w14:textId="77777777" w:rsidR="00EA52AD" w:rsidRPr="006D4B9E" w:rsidRDefault="00EA52AD">
      <w:pPr>
        <w:rPr>
          <w:lang w:val="es-CL"/>
        </w:rPr>
      </w:pPr>
    </w:p>
    <w:sectPr w:rsidR="00EA52AD" w:rsidRPr="006D4B9E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945C7C" w14:textId="77777777" w:rsidR="00271CB5" w:rsidRDefault="00271CB5" w:rsidP="00BA1D6E">
      <w:pPr>
        <w:spacing w:after="0" w:line="240" w:lineRule="auto"/>
      </w:pPr>
      <w:r>
        <w:separator/>
      </w:r>
    </w:p>
  </w:endnote>
  <w:endnote w:type="continuationSeparator" w:id="0">
    <w:p w14:paraId="3C22F882" w14:textId="77777777" w:rsidR="00271CB5" w:rsidRDefault="00271CB5" w:rsidP="00BA1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6583F" w14:textId="77777777" w:rsidR="00BA1D6E" w:rsidRDefault="00BA1D6E">
    <w:pPr>
      <w:pStyle w:val="Piedepgina"/>
      <w:tabs>
        <w:tab w:val="clear" w:pos="4680"/>
        <w:tab w:val="clear" w:pos="9360"/>
      </w:tabs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  <w:lang w:val="es-MX"/>
      </w:rPr>
      <w:t>2</w:t>
    </w:r>
    <w:r>
      <w:rPr>
        <w:caps/>
        <w:color w:val="4F81BD" w:themeColor="accent1"/>
      </w:rPr>
      <w:fldChar w:fldCharType="end"/>
    </w:r>
  </w:p>
  <w:p w14:paraId="6CAA914E" w14:textId="77777777" w:rsidR="00BA1D6E" w:rsidRDefault="00BA1D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1A8301" w14:textId="77777777" w:rsidR="00271CB5" w:rsidRDefault="00271CB5" w:rsidP="00BA1D6E">
      <w:pPr>
        <w:spacing w:after="0" w:line="240" w:lineRule="auto"/>
      </w:pPr>
      <w:r>
        <w:separator/>
      </w:r>
    </w:p>
  </w:footnote>
  <w:footnote w:type="continuationSeparator" w:id="0">
    <w:p w14:paraId="04BAEC97" w14:textId="77777777" w:rsidR="00271CB5" w:rsidRDefault="00271CB5" w:rsidP="00BA1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E6903F" w14:textId="69D2FBCA" w:rsidR="00BA1D6E" w:rsidRDefault="00BA1D6E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5E126EF7" wp14:editId="56F53A6D">
          <wp:simplePos x="0" y="0"/>
          <wp:positionH relativeFrom="column">
            <wp:posOffset>4524375</wp:posOffset>
          </wp:positionH>
          <wp:positionV relativeFrom="paragraph">
            <wp:posOffset>-211455</wp:posOffset>
          </wp:positionV>
          <wp:extent cx="1723390" cy="467995"/>
          <wp:effectExtent l="0" t="0" r="0" b="8255"/>
          <wp:wrapSquare wrapText="bothSides" distT="0" distB="0" distL="114300" distR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3390" cy="46799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656475">
    <w:abstractNumId w:val="8"/>
  </w:num>
  <w:num w:numId="2" w16cid:durableId="718283331">
    <w:abstractNumId w:val="6"/>
  </w:num>
  <w:num w:numId="3" w16cid:durableId="896356127">
    <w:abstractNumId w:val="5"/>
  </w:num>
  <w:num w:numId="4" w16cid:durableId="663972511">
    <w:abstractNumId w:val="4"/>
  </w:num>
  <w:num w:numId="5" w16cid:durableId="1312370692">
    <w:abstractNumId w:val="7"/>
  </w:num>
  <w:num w:numId="6" w16cid:durableId="1555385245">
    <w:abstractNumId w:val="3"/>
  </w:num>
  <w:num w:numId="7" w16cid:durableId="232784385">
    <w:abstractNumId w:val="2"/>
  </w:num>
  <w:num w:numId="8" w16cid:durableId="989095571">
    <w:abstractNumId w:val="1"/>
  </w:num>
  <w:num w:numId="9" w16cid:durableId="890969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1CB5"/>
    <w:rsid w:val="0029639D"/>
    <w:rsid w:val="002B2658"/>
    <w:rsid w:val="00326F90"/>
    <w:rsid w:val="005C2169"/>
    <w:rsid w:val="006D4B9E"/>
    <w:rsid w:val="00966F66"/>
    <w:rsid w:val="00AA1D8D"/>
    <w:rsid w:val="00B47730"/>
    <w:rsid w:val="00BA1D6E"/>
    <w:rsid w:val="00C52C4C"/>
    <w:rsid w:val="00CB0664"/>
    <w:rsid w:val="00D138F0"/>
    <w:rsid w:val="00E86E55"/>
    <w:rsid w:val="00EA52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E46F1A"/>
  <w14:defaultImageDpi w14:val="300"/>
  <w15:docId w15:val="{C8AD2B90-429F-4776-933B-72AEAA959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215</Words>
  <Characters>1319</Characters>
  <Application>Microsoft Office Word</Application>
  <DocSecurity>0</DocSecurity>
  <Lines>87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BENJAMIN . HUENUPE ALMONTE</cp:lastModifiedBy>
  <cp:revision>4</cp:revision>
  <dcterms:created xsi:type="dcterms:W3CDTF">2013-12-23T23:15:00Z</dcterms:created>
  <dcterms:modified xsi:type="dcterms:W3CDTF">2025-10-26T20:42:00Z</dcterms:modified>
  <cp:category/>
</cp:coreProperties>
</file>