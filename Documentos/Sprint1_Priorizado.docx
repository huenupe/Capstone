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A7C2D" w14:textId="63E2C820" w:rsidR="0057097B" w:rsidRDefault="00000000">
      <w:pPr>
        <w:pStyle w:val="Ttulo"/>
        <w:jc w:val="center"/>
      </w:pPr>
      <w:r>
        <w:t xml:space="preserve">Sprint 1 priorizado </w:t>
      </w:r>
    </w:p>
    <w:p w14:paraId="1FC67B2D" w14:textId="77777777" w:rsidR="0057097B" w:rsidRDefault="00000000">
      <w:pPr>
        <w:pStyle w:val="Ttulo1"/>
      </w:pPr>
      <w:proofErr w:type="spellStart"/>
      <w:r>
        <w:t>Objetivo</w:t>
      </w:r>
      <w:proofErr w:type="spellEnd"/>
      <w:r>
        <w:t xml:space="preserve"> del Sprint</w:t>
      </w:r>
    </w:p>
    <w:p w14:paraId="1C703EF2" w14:textId="77777777" w:rsidR="0057097B" w:rsidRDefault="00000000" w:rsidP="000A15BB">
      <w:pPr>
        <w:spacing w:line="240" w:lineRule="auto"/>
      </w:pPr>
      <w:r>
        <w:t xml:space="preserve">Permitir que el cliente descubra productos, vea su detalle, los agregue al carrito y llegue al checkout. Validado con una prueba E2E en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pruebas</w:t>
      </w:r>
      <w:proofErr w:type="spellEnd"/>
      <w:r>
        <w:t>.</w:t>
      </w:r>
    </w:p>
    <w:p w14:paraId="192B9C56" w14:textId="77777777" w:rsidR="0057097B" w:rsidRDefault="00000000" w:rsidP="000A15BB">
      <w:pPr>
        <w:pStyle w:val="Ttulo1"/>
        <w:spacing w:line="240" w:lineRule="auto"/>
      </w:pPr>
      <w:r>
        <w:t>Listado de tareas priorizadas</w:t>
      </w: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2154"/>
        <w:gridCol w:w="1701"/>
      </w:tblGrid>
      <w:tr w:rsidR="0057097B" w14:paraId="5C6186CD" w14:textId="77777777" w:rsidTr="000A15BB">
        <w:tc>
          <w:tcPr>
            <w:tcW w:w="1728" w:type="dxa"/>
          </w:tcPr>
          <w:p w14:paraId="39196197" w14:textId="77777777" w:rsidR="0057097B" w:rsidRDefault="00000000">
            <w:proofErr w:type="spellStart"/>
            <w:r>
              <w:t>Prioridad</w:t>
            </w:r>
            <w:proofErr w:type="spellEnd"/>
          </w:p>
        </w:tc>
        <w:tc>
          <w:tcPr>
            <w:tcW w:w="1728" w:type="dxa"/>
          </w:tcPr>
          <w:p w14:paraId="1DC1A93C" w14:textId="77777777" w:rsidR="0057097B" w:rsidRDefault="00000000">
            <w:r>
              <w:t>ID</w:t>
            </w:r>
          </w:p>
        </w:tc>
        <w:tc>
          <w:tcPr>
            <w:tcW w:w="1728" w:type="dxa"/>
          </w:tcPr>
          <w:p w14:paraId="2986324C" w14:textId="77777777" w:rsidR="0057097B" w:rsidRDefault="00000000">
            <w:r>
              <w:t>Tipo</w:t>
            </w:r>
          </w:p>
        </w:tc>
        <w:tc>
          <w:tcPr>
            <w:tcW w:w="2154" w:type="dxa"/>
          </w:tcPr>
          <w:p w14:paraId="1C445CBC" w14:textId="77777777" w:rsidR="0057097B" w:rsidRDefault="00000000">
            <w:r>
              <w:t>Descripción</w:t>
            </w:r>
          </w:p>
        </w:tc>
        <w:tc>
          <w:tcPr>
            <w:tcW w:w="1701" w:type="dxa"/>
          </w:tcPr>
          <w:p w14:paraId="05A66AF2" w14:textId="77777777" w:rsidR="0057097B" w:rsidRDefault="00000000">
            <w:r>
              <w:t>Estado</w:t>
            </w:r>
          </w:p>
        </w:tc>
      </w:tr>
      <w:tr w:rsidR="0057097B" w14:paraId="22B5E88D" w14:textId="77777777" w:rsidTr="000A15BB">
        <w:tc>
          <w:tcPr>
            <w:tcW w:w="1728" w:type="dxa"/>
          </w:tcPr>
          <w:p w14:paraId="247D4BDA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75D3BAD1" w14:textId="77777777" w:rsidR="0057097B" w:rsidRDefault="00000000">
            <w:r>
              <w:t>E1-HU1</w:t>
            </w:r>
          </w:p>
        </w:tc>
        <w:tc>
          <w:tcPr>
            <w:tcW w:w="1728" w:type="dxa"/>
          </w:tcPr>
          <w:p w14:paraId="56B2CED9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24B63C77" w14:textId="77777777" w:rsidR="0057097B" w:rsidRDefault="00000000">
            <w:r>
              <w:t>Catálogo paginado: ver productos con nombre, precio, imagen y disponibilidad.</w:t>
            </w:r>
          </w:p>
        </w:tc>
        <w:tc>
          <w:tcPr>
            <w:tcW w:w="1701" w:type="dxa"/>
          </w:tcPr>
          <w:p w14:paraId="7E3A6EB4" w14:textId="77777777" w:rsidR="0057097B" w:rsidRDefault="00000000">
            <w:r>
              <w:t>Por hacer</w:t>
            </w:r>
          </w:p>
        </w:tc>
      </w:tr>
      <w:tr w:rsidR="0057097B" w14:paraId="13086239" w14:textId="77777777" w:rsidTr="000A15BB">
        <w:tc>
          <w:tcPr>
            <w:tcW w:w="1728" w:type="dxa"/>
          </w:tcPr>
          <w:p w14:paraId="37A7381F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2520E15E" w14:textId="77777777" w:rsidR="0057097B" w:rsidRDefault="00000000">
            <w:r>
              <w:t>E2-HU1</w:t>
            </w:r>
          </w:p>
        </w:tc>
        <w:tc>
          <w:tcPr>
            <w:tcW w:w="1728" w:type="dxa"/>
          </w:tcPr>
          <w:p w14:paraId="7972A065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3D804D4F" w14:textId="77777777" w:rsidR="0057097B" w:rsidRDefault="00000000">
            <w:r>
              <w:t>Ficha de producto: mostrar nombre, precio, stock, descripción e imagen principal.</w:t>
            </w:r>
          </w:p>
        </w:tc>
        <w:tc>
          <w:tcPr>
            <w:tcW w:w="1701" w:type="dxa"/>
          </w:tcPr>
          <w:p w14:paraId="7E22AB09" w14:textId="77777777" w:rsidR="0057097B" w:rsidRDefault="00000000">
            <w:r>
              <w:t>Por hacer</w:t>
            </w:r>
          </w:p>
        </w:tc>
      </w:tr>
      <w:tr w:rsidR="0057097B" w14:paraId="321FB401" w14:textId="77777777" w:rsidTr="000A15BB">
        <w:tc>
          <w:tcPr>
            <w:tcW w:w="1728" w:type="dxa"/>
          </w:tcPr>
          <w:p w14:paraId="43ACD230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58085F17" w14:textId="77777777" w:rsidR="0057097B" w:rsidRDefault="00000000">
            <w:r>
              <w:t>E2-HU5</w:t>
            </w:r>
          </w:p>
        </w:tc>
        <w:tc>
          <w:tcPr>
            <w:tcW w:w="1728" w:type="dxa"/>
          </w:tcPr>
          <w:p w14:paraId="5434E586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C561C4D" w14:textId="77777777" w:rsidR="0057097B" w:rsidRDefault="00000000">
            <w:r>
              <w:t>Agregar al carrito: confirmar agregado y actualizar el contador.</w:t>
            </w:r>
          </w:p>
        </w:tc>
        <w:tc>
          <w:tcPr>
            <w:tcW w:w="1701" w:type="dxa"/>
          </w:tcPr>
          <w:p w14:paraId="5E88688C" w14:textId="77777777" w:rsidR="0057097B" w:rsidRDefault="00000000">
            <w:r>
              <w:t>Por hacer</w:t>
            </w:r>
          </w:p>
        </w:tc>
      </w:tr>
      <w:tr w:rsidR="0057097B" w14:paraId="536F35C3" w14:textId="77777777" w:rsidTr="000A15BB">
        <w:tc>
          <w:tcPr>
            <w:tcW w:w="1728" w:type="dxa"/>
          </w:tcPr>
          <w:p w14:paraId="0549487C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676E6069" w14:textId="77777777" w:rsidR="0057097B" w:rsidRDefault="00000000">
            <w:r>
              <w:t>E4-HU1</w:t>
            </w:r>
          </w:p>
        </w:tc>
        <w:tc>
          <w:tcPr>
            <w:tcW w:w="1728" w:type="dxa"/>
          </w:tcPr>
          <w:p w14:paraId="10759229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974E599" w14:textId="77777777" w:rsidR="0057097B" w:rsidRDefault="00000000">
            <w:r>
              <w:t>Entrada al checkout: elegir invitado, iniciar sesión o crear cuenta y continuar.</w:t>
            </w:r>
          </w:p>
        </w:tc>
        <w:tc>
          <w:tcPr>
            <w:tcW w:w="1701" w:type="dxa"/>
          </w:tcPr>
          <w:p w14:paraId="6498C29F" w14:textId="77777777" w:rsidR="0057097B" w:rsidRDefault="00000000">
            <w:r>
              <w:t>Por hacer</w:t>
            </w:r>
          </w:p>
        </w:tc>
      </w:tr>
      <w:tr w:rsidR="0057097B" w14:paraId="51C783E2" w14:textId="77777777" w:rsidTr="000A15BB">
        <w:tc>
          <w:tcPr>
            <w:tcW w:w="1728" w:type="dxa"/>
          </w:tcPr>
          <w:p w14:paraId="6C6E582C" w14:textId="77777777" w:rsidR="0057097B" w:rsidRDefault="00000000">
            <w:r>
              <w:t>Alta</w:t>
            </w:r>
          </w:p>
        </w:tc>
        <w:tc>
          <w:tcPr>
            <w:tcW w:w="1728" w:type="dxa"/>
          </w:tcPr>
          <w:p w14:paraId="6039841F" w14:textId="77777777" w:rsidR="0057097B" w:rsidRDefault="00000000">
            <w:r>
              <w:t>E7-HU2</w:t>
            </w:r>
          </w:p>
        </w:tc>
        <w:tc>
          <w:tcPr>
            <w:tcW w:w="1728" w:type="dxa"/>
          </w:tcPr>
          <w:p w14:paraId="198E8815" w14:textId="77777777" w:rsidR="0057097B" w:rsidRDefault="00000000">
            <w:r>
              <w:t>Tarea (QA)</w:t>
            </w:r>
          </w:p>
        </w:tc>
        <w:tc>
          <w:tcPr>
            <w:tcW w:w="2154" w:type="dxa"/>
          </w:tcPr>
          <w:p w14:paraId="0C0759E9" w14:textId="77777777" w:rsidR="0057097B" w:rsidRDefault="00000000">
            <w:r>
              <w:t>Prueba E2E: catálogo → ficha → carrito → checkout → confirmación (sandbox).</w:t>
            </w:r>
          </w:p>
        </w:tc>
        <w:tc>
          <w:tcPr>
            <w:tcW w:w="1701" w:type="dxa"/>
          </w:tcPr>
          <w:p w14:paraId="1110EFAD" w14:textId="77777777" w:rsidR="0057097B" w:rsidRDefault="00000000">
            <w:r>
              <w:t>Por hacer</w:t>
            </w:r>
          </w:p>
        </w:tc>
      </w:tr>
      <w:tr w:rsidR="0057097B" w14:paraId="0BA23DE5" w14:textId="77777777" w:rsidTr="000A15BB">
        <w:tc>
          <w:tcPr>
            <w:tcW w:w="1728" w:type="dxa"/>
          </w:tcPr>
          <w:p w14:paraId="6E1B4C3E" w14:textId="77777777" w:rsidR="0057097B" w:rsidRDefault="00000000">
            <w:r>
              <w:t>Media</w:t>
            </w:r>
          </w:p>
        </w:tc>
        <w:tc>
          <w:tcPr>
            <w:tcW w:w="1728" w:type="dxa"/>
          </w:tcPr>
          <w:p w14:paraId="2848C9E1" w14:textId="77777777" w:rsidR="0057097B" w:rsidRDefault="00000000">
            <w:r>
              <w:t>E1-HU2</w:t>
            </w:r>
          </w:p>
        </w:tc>
        <w:tc>
          <w:tcPr>
            <w:tcW w:w="1728" w:type="dxa"/>
          </w:tcPr>
          <w:p w14:paraId="0B759130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384F86C0" w14:textId="77777777" w:rsidR="0057097B" w:rsidRDefault="00000000">
            <w:r>
              <w:t>Búsqueda por texto: encontrar productos por nombre o palabra clave.</w:t>
            </w:r>
          </w:p>
        </w:tc>
        <w:tc>
          <w:tcPr>
            <w:tcW w:w="1701" w:type="dxa"/>
          </w:tcPr>
          <w:p w14:paraId="5DF142F3" w14:textId="77777777" w:rsidR="0057097B" w:rsidRDefault="00000000">
            <w:r>
              <w:t>Por hacer</w:t>
            </w:r>
          </w:p>
        </w:tc>
      </w:tr>
      <w:tr w:rsidR="0057097B" w14:paraId="5D7B38C9" w14:textId="77777777" w:rsidTr="000A15BB">
        <w:tc>
          <w:tcPr>
            <w:tcW w:w="1728" w:type="dxa"/>
          </w:tcPr>
          <w:p w14:paraId="6A2D36F5" w14:textId="77777777" w:rsidR="0057097B" w:rsidRDefault="00000000">
            <w:r>
              <w:t>Media</w:t>
            </w:r>
          </w:p>
        </w:tc>
        <w:tc>
          <w:tcPr>
            <w:tcW w:w="1728" w:type="dxa"/>
          </w:tcPr>
          <w:p w14:paraId="63A23AC1" w14:textId="77777777" w:rsidR="0057097B" w:rsidRDefault="00000000">
            <w:r>
              <w:t>E1-HU3</w:t>
            </w:r>
          </w:p>
        </w:tc>
        <w:tc>
          <w:tcPr>
            <w:tcW w:w="1728" w:type="dxa"/>
          </w:tcPr>
          <w:p w14:paraId="61B4F193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75A49114" w14:textId="77777777" w:rsidR="0057097B" w:rsidRDefault="00000000">
            <w:r>
              <w:t>Filtros combinados: categoría y rango de precio que se mantengan al paginar.</w:t>
            </w:r>
          </w:p>
        </w:tc>
        <w:tc>
          <w:tcPr>
            <w:tcW w:w="1701" w:type="dxa"/>
          </w:tcPr>
          <w:p w14:paraId="455EB60F" w14:textId="77777777" w:rsidR="0057097B" w:rsidRDefault="00000000">
            <w:r>
              <w:t>Por hacer</w:t>
            </w:r>
          </w:p>
        </w:tc>
      </w:tr>
      <w:tr w:rsidR="0057097B" w14:paraId="3C4B09DC" w14:textId="77777777" w:rsidTr="000A15BB">
        <w:tc>
          <w:tcPr>
            <w:tcW w:w="1728" w:type="dxa"/>
          </w:tcPr>
          <w:p w14:paraId="5B3E60F8" w14:textId="77777777" w:rsidR="0057097B" w:rsidRDefault="00000000">
            <w:r>
              <w:t>Media</w:t>
            </w:r>
          </w:p>
        </w:tc>
        <w:tc>
          <w:tcPr>
            <w:tcW w:w="1728" w:type="dxa"/>
          </w:tcPr>
          <w:p w14:paraId="031ADDCB" w14:textId="77777777" w:rsidR="0057097B" w:rsidRDefault="00000000">
            <w:r>
              <w:t>E3-HU4</w:t>
            </w:r>
          </w:p>
        </w:tc>
        <w:tc>
          <w:tcPr>
            <w:tcW w:w="1728" w:type="dxa"/>
          </w:tcPr>
          <w:p w14:paraId="38BB641A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07FC0B7F" w14:textId="77777777" w:rsidR="0057097B" w:rsidRDefault="00000000">
            <w:r>
              <w:t>Carrito persistente: conservar el carrito aunque se cierre el navegador.</w:t>
            </w:r>
          </w:p>
        </w:tc>
        <w:tc>
          <w:tcPr>
            <w:tcW w:w="1701" w:type="dxa"/>
          </w:tcPr>
          <w:p w14:paraId="6B51CDA4" w14:textId="77777777" w:rsidR="0057097B" w:rsidRDefault="00000000">
            <w:r>
              <w:t>Por hacer</w:t>
            </w:r>
          </w:p>
        </w:tc>
      </w:tr>
      <w:tr w:rsidR="0057097B" w14:paraId="4D4881C1" w14:textId="77777777" w:rsidTr="000A15BB">
        <w:tc>
          <w:tcPr>
            <w:tcW w:w="1728" w:type="dxa"/>
          </w:tcPr>
          <w:p w14:paraId="25C60B60" w14:textId="77777777" w:rsidR="0057097B" w:rsidRDefault="00000000">
            <w:r>
              <w:lastRenderedPageBreak/>
              <w:t>Media</w:t>
            </w:r>
          </w:p>
        </w:tc>
        <w:tc>
          <w:tcPr>
            <w:tcW w:w="1728" w:type="dxa"/>
          </w:tcPr>
          <w:p w14:paraId="39AF1C2C" w14:textId="77777777" w:rsidR="0057097B" w:rsidRDefault="00000000">
            <w:r>
              <w:t>E2-HU2</w:t>
            </w:r>
          </w:p>
        </w:tc>
        <w:tc>
          <w:tcPr>
            <w:tcW w:w="1728" w:type="dxa"/>
          </w:tcPr>
          <w:p w14:paraId="0DD8839A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463D6697" w14:textId="77777777" w:rsidR="0057097B" w:rsidRDefault="00000000">
            <w:r>
              <w:t>Galería y zoom: miniaturas y zoom en la imagen principal del producto.</w:t>
            </w:r>
          </w:p>
        </w:tc>
        <w:tc>
          <w:tcPr>
            <w:tcW w:w="1701" w:type="dxa"/>
          </w:tcPr>
          <w:p w14:paraId="3C9578CF" w14:textId="77777777" w:rsidR="0057097B" w:rsidRDefault="00000000">
            <w:r>
              <w:t>Por hacer</w:t>
            </w:r>
          </w:p>
        </w:tc>
      </w:tr>
      <w:tr w:rsidR="0057097B" w14:paraId="29681E50" w14:textId="77777777" w:rsidTr="000A15BB">
        <w:tc>
          <w:tcPr>
            <w:tcW w:w="1728" w:type="dxa"/>
          </w:tcPr>
          <w:p w14:paraId="71A699CF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1F678C18" w14:textId="77777777" w:rsidR="0057097B" w:rsidRDefault="00000000">
            <w:r>
              <w:t>E1-HU4</w:t>
            </w:r>
          </w:p>
        </w:tc>
        <w:tc>
          <w:tcPr>
            <w:tcW w:w="1728" w:type="dxa"/>
          </w:tcPr>
          <w:p w14:paraId="62762BCA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6A7AD1A0" w14:textId="77777777" w:rsidR="0057097B" w:rsidRDefault="00000000">
            <w:r>
              <w:t>Ordenar resultados: por precio o popularidad, manteniendo el orden al volver.</w:t>
            </w:r>
          </w:p>
        </w:tc>
        <w:tc>
          <w:tcPr>
            <w:tcW w:w="1701" w:type="dxa"/>
          </w:tcPr>
          <w:p w14:paraId="04C8E0E3" w14:textId="77777777" w:rsidR="0057097B" w:rsidRDefault="00000000">
            <w:r>
              <w:t>Por hacer</w:t>
            </w:r>
          </w:p>
        </w:tc>
      </w:tr>
      <w:tr w:rsidR="0057097B" w14:paraId="2489FBE9" w14:textId="77777777" w:rsidTr="000A15BB">
        <w:tc>
          <w:tcPr>
            <w:tcW w:w="1728" w:type="dxa"/>
          </w:tcPr>
          <w:p w14:paraId="1A5F9F3C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616C6ECD" w14:textId="77777777" w:rsidR="0057097B" w:rsidRDefault="00000000">
            <w:r>
              <w:t>E3-HU5</w:t>
            </w:r>
          </w:p>
        </w:tc>
        <w:tc>
          <w:tcPr>
            <w:tcW w:w="1728" w:type="dxa"/>
          </w:tcPr>
          <w:p w14:paraId="17E39C8C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11F953D2" w14:textId="77777777" w:rsidR="0057097B" w:rsidRDefault="00000000">
            <w:r>
              <w:t>Seguir comprando: volver al catálogo desde el carrito sin perder lo elegido.</w:t>
            </w:r>
          </w:p>
        </w:tc>
        <w:tc>
          <w:tcPr>
            <w:tcW w:w="1701" w:type="dxa"/>
          </w:tcPr>
          <w:p w14:paraId="2511522B" w14:textId="77777777" w:rsidR="0057097B" w:rsidRDefault="00000000">
            <w:r>
              <w:t>Por hacer</w:t>
            </w:r>
          </w:p>
        </w:tc>
      </w:tr>
      <w:tr w:rsidR="0057097B" w14:paraId="2A690C1A" w14:textId="77777777" w:rsidTr="000A15BB">
        <w:tc>
          <w:tcPr>
            <w:tcW w:w="1728" w:type="dxa"/>
          </w:tcPr>
          <w:p w14:paraId="5C91EDA3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655677CE" w14:textId="77777777" w:rsidR="0057097B" w:rsidRDefault="00000000">
            <w:r>
              <w:t>E8-HU2</w:t>
            </w:r>
          </w:p>
        </w:tc>
        <w:tc>
          <w:tcPr>
            <w:tcW w:w="1728" w:type="dxa"/>
          </w:tcPr>
          <w:p w14:paraId="413F01C3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29336D35" w14:textId="77777777" w:rsidR="0057097B" w:rsidRDefault="00000000">
            <w:r>
              <w:t>Iniciar sesión (clientes): acceso con correo y clave, con mensajes claros si falla.</w:t>
            </w:r>
          </w:p>
        </w:tc>
        <w:tc>
          <w:tcPr>
            <w:tcW w:w="1701" w:type="dxa"/>
          </w:tcPr>
          <w:p w14:paraId="34F15C27" w14:textId="77777777" w:rsidR="0057097B" w:rsidRDefault="00000000">
            <w:r>
              <w:t>Por hacer</w:t>
            </w:r>
          </w:p>
        </w:tc>
      </w:tr>
      <w:tr w:rsidR="0057097B" w14:paraId="7F233186" w14:textId="77777777" w:rsidTr="000A15BB">
        <w:tc>
          <w:tcPr>
            <w:tcW w:w="1728" w:type="dxa"/>
          </w:tcPr>
          <w:p w14:paraId="1B02034F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3745BA94" w14:textId="77777777" w:rsidR="0057097B" w:rsidRDefault="00000000">
            <w:r>
              <w:t>E8-HU4</w:t>
            </w:r>
          </w:p>
        </w:tc>
        <w:tc>
          <w:tcPr>
            <w:tcW w:w="1728" w:type="dxa"/>
          </w:tcPr>
          <w:p w14:paraId="0913812F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4C4F8B24" w14:textId="77777777" w:rsidR="0057097B" w:rsidRDefault="00000000">
            <w:r>
              <w:t>Recordarme: mantener la sesión iniciada en el dispositivo.</w:t>
            </w:r>
          </w:p>
        </w:tc>
        <w:tc>
          <w:tcPr>
            <w:tcW w:w="1701" w:type="dxa"/>
          </w:tcPr>
          <w:p w14:paraId="2299BE38" w14:textId="77777777" w:rsidR="0057097B" w:rsidRDefault="00000000">
            <w:r>
              <w:t>Por hacer</w:t>
            </w:r>
          </w:p>
        </w:tc>
      </w:tr>
      <w:tr w:rsidR="0057097B" w14:paraId="6D87D1BE" w14:textId="77777777" w:rsidTr="000A15BB">
        <w:tc>
          <w:tcPr>
            <w:tcW w:w="1728" w:type="dxa"/>
          </w:tcPr>
          <w:p w14:paraId="042FD0F4" w14:textId="77777777" w:rsidR="0057097B" w:rsidRDefault="00000000">
            <w:r>
              <w:t>Baja</w:t>
            </w:r>
          </w:p>
        </w:tc>
        <w:tc>
          <w:tcPr>
            <w:tcW w:w="1728" w:type="dxa"/>
          </w:tcPr>
          <w:p w14:paraId="396FCA14" w14:textId="77777777" w:rsidR="0057097B" w:rsidRDefault="00000000">
            <w:r>
              <w:t>E5-HU1</w:t>
            </w:r>
          </w:p>
        </w:tc>
        <w:tc>
          <w:tcPr>
            <w:tcW w:w="1728" w:type="dxa"/>
          </w:tcPr>
          <w:p w14:paraId="10A825E7" w14:textId="77777777" w:rsidR="0057097B" w:rsidRDefault="00000000">
            <w:r>
              <w:t>Historia de usuario</w:t>
            </w:r>
          </w:p>
        </w:tc>
        <w:tc>
          <w:tcPr>
            <w:tcW w:w="2154" w:type="dxa"/>
          </w:tcPr>
          <w:p w14:paraId="1DC2D115" w14:textId="77777777" w:rsidR="0057097B" w:rsidRDefault="00000000">
            <w:r>
              <w:t>Login admin: acceso al panel /admin para operación interna básica.</w:t>
            </w:r>
          </w:p>
        </w:tc>
        <w:tc>
          <w:tcPr>
            <w:tcW w:w="1701" w:type="dxa"/>
          </w:tcPr>
          <w:p w14:paraId="55DBD504" w14:textId="77777777" w:rsidR="0057097B" w:rsidRDefault="00000000">
            <w:r>
              <w:t>Por hacer</w:t>
            </w:r>
          </w:p>
        </w:tc>
      </w:tr>
    </w:tbl>
    <w:p w14:paraId="175952DF" w14:textId="77777777" w:rsidR="000A15BB" w:rsidRDefault="000A15BB"/>
    <w:sectPr w:rsidR="000A15BB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F0C9D" w14:textId="77777777" w:rsidR="00A77904" w:rsidRDefault="00A77904" w:rsidP="000A15BB">
      <w:pPr>
        <w:spacing w:after="0" w:line="240" w:lineRule="auto"/>
      </w:pPr>
      <w:r>
        <w:separator/>
      </w:r>
    </w:p>
  </w:endnote>
  <w:endnote w:type="continuationSeparator" w:id="0">
    <w:p w14:paraId="0A8C4A95" w14:textId="77777777" w:rsidR="00A77904" w:rsidRDefault="00A77904" w:rsidP="000A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1618A" w14:textId="77777777" w:rsidR="000A15BB" w:rsidRDefault="000A15BB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58DD5BA8" w14:textId="77777777" w:rsidR="000A15BB" w:rsidRDefault="000A15B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577C0" w14:textId="77777777" w:rsidR="00A77904" w:rsidRDefault="00A77904" w:rsidP="000A15BB">
      <w:pPr>
        <w:spacing w:after="0" w:line="240" w:lineRule="auto"/>
      </w:pPr>
      <w:r>
        <w:separator/>
      </w:r>
    </w:p>
  </w:footnote>
  <w:footnote w:type="continuationSeparator" w:id="0">
    <w:p w14:paraId="123789B5" w14:textId="77777777" w:rsidR="00A77904" w:rsidRDefault="00A77904" w:rsidP="000A1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EFB6A" w14:textId="179BFEBC" w:rsidR="000A15BB" w:rsidRDefault="000A15B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688209A" wp14:editId="42DDE036">
          <wp:simplePos x="0" y="0"/>
          <wp:positionH relativeFrom="column">
            <wp:posOffset>4695825</wp:posOffset>
          </wp:positionH>
          <wp:positionV relativeFrom="paragraph">
            <wp:posOffset>-161925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7275429">
    <w:abstractNumId w:val="8"/>
  </w:num>
  <w:num w:numId="2" w16cid:durableId="1110777173">
    <w:abstractNumId w:val="6"/>
  </w:num>
  <w:num w:numId="3" w16cid:durableId="1969505159">
    <w:abstractNumId w:val="5"/>
  </w:num>
  <w:num w:numId="4" w16cid:durableId="288978869">
    <w:abstractNumId w:val="4"/>
  </w:num>
  <w:num w:numId="5" w16cid:durableId="731923790">
    <w:abstractNumId w:val="7"/>
  </w:num>
  <w:num w:numId="6" w16cid:durableId="503711147">
    <w:abstractNumId w:val="3"/>
  </w:num>
  <w:num w:numId="7" w16cid:durableId="1066100938">
    <w:abstractNumId w:val="2"/>
  </w:num>
  <w:num w:numId="8" w16cid:durableId="388306466">
    <w:abstractNumId w:val="1"/>
  </w:num>
  <w:num w:numId="9" w16cid:durableId="18968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5BB"/>
    <w:rsid w:val="0015074B"/>
    <w:rsid w:val="0029639D"/>
    <w:rsid w:val="00326F90"/>
    <w:rsid w:val="0057097B"/>
    <w:rsid w:val="00621654"/>
    <w:rsid w:val="00A779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67AF9F"/>
  <w14:defaultImageDpi w14:val="300"/>
  <w15:docId w15:val="{88B4AEF9-4666-4F72-83B9-F94D6C2A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2</cp:revision>
  <dcterms:created xsi:type="dcterms:W3CDTF">2013-12-23T23:15:00Z</dcterms:created>
  <dcterms:modified xsi:type="dcterms:W3CDTF">2025-10-13T02:01:00Z</dcterms:modified>
  <cp:category/>
</cp:coreProperties>
</file>