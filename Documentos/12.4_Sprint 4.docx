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DC8A" w14:textId="77777777" w:rsidR="00C10F3F" w:rsidRPr="00E00B7B" w:rsidRDefault="00000000">
      <w:pPr>
        <w:jc w:val="center"/>
      </w:pPr>
      <w:r w:rsidRPr="00E00B7B">
        <w:rPr>
          <w:b/>
          <w:sz w:val="32"/>
        </w:rPr>
        <w:t>Sprint Planning 4</w:t>
      </w:r>
    </w:p>
    <w:p w14:paraId="45335135" w14:textId="77777777" w:rsidR="00C10F3F" w:rsidRPr="00E00B7B" w:rsidRDefault="00000000">
      <w:pPr>
        <w:jc w:val="center"/>
      </w:pPr>
      <w:r w:rsidRPr="00E00B7B">
        <w:rPr>
          <w:b/>
          <w:sz w:val="28"/>
        </w:rPr>
        <w:t xml:space="preserve"> “CondorShop” </w:t>
      </w:r>
    </w:p>
    <w:p w14:paraId="5CBF2522" w14:textId="77777777" w:rsidR="00C10F3F" w:rsidRPr="00E00B7B" w:rsidRDefault="00000000">
      <w:r w:rsidRPr="00E00B7B">
        <w:t>Fecha:[AAAA/MM/DD]</w:t>
      </w:r>
    </w:p>
    <w:p w14:paraId="2C00831D" w14:textId="77777777" w:rsidR="00C10F3F" w:rsidRPr="00E00B7B" w:rsidRDefault="00C10F3F"/>
    <w:p w14:paraId="2AB2A962" w14:textId="77777777" w:rsidR="00C10F3F" w:rsidRPr="00E00B7B" w:rsidRDefault="00000000">
      <w:r w:rsidRPr="00E00B7B">
        <w:t>Tabla de contenido</w:t>
      </w:r>
    </w:p>
    <w:p w14:paraId="2318D0C5" w14:textId="77777777" w:rsidR="00C10F3F" w:rsidRPr="00E00B7B" w:rsidRDefault="00C10F3F"/>
    <w:p w14:paraId="0A0DE9F0" w14:textId="77777777" w:rsidR="00C10F3F" w:rsidRPr="00E00B7B" w:rsidRDefault="00000000">
      <w:r w:rsidRPr="00E00B7B">
        <w:t>Contenido</w:t>
      </w:r>
    </w:p>
    <w:p w14:paraId="52D463E5" w14:textId="77777777" w:rsidR="00C10F3F" w:rsidRPr="00E00B7B" w:rsidRDefault="00000000">
      <w:r w:rsidRPr="00E00B7B">
        <w:tab/>
        <w:t>Sprint Planning - Sprint 4 .</w:t>
      </w:r>
      <w:r w:rsidRPr="00E00B7B">
        <w:tab/>
        <w:t>4</w:t>
      </w:r>
    </w:p>
    <w:p w14:paraId="39091B83" w14:textId="77777777" w:rsidR="00C10F3F" w:rsidRPr="00E00B7B" w:rsidRDefault="00C10F3F"/>
    <w:p w14:paraId="2D7149D5" w14:textId="77777777" w:rsidR="00C10F3F" w:rsidRPr="00E00B7B" w:rsidRDefault="00000000">
      <w:r w:rsidRPr="00E00B7B">
        <w:t>Datos del documento</w:t>
      </w:r>
    </w:p>
    <w:p w14:paraId="6E2A30AA" w14:textId="77777777" w:rsidR="00C10F3F" w:rsidRPr="00E00B7B" w:rsidRDefault="00C10F3F"/>
    <w:p w14:paraId="6399E41D" w14:textId="77777777" w:rsidR="00C10F3F" w:rsidRPr="00E00B7B" w:rsidRDefault="00000000">
      <w:r w:rsidRPr="00E00B7B">
        <w:t>Información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10F3F" w:rsidRPr="00E00B7B" w14:paraId="51BEF77B" w14:textId="77777777">
        <w:tc>
          <w:tcPr>
            <w:tcW w:w="4320" w:type="dxa"/>
          </w:tcPr>
          <w:p w14:paraId="21D11E34" w14:textId="77777777" w:rsidR="00C10F3F" w:rsidRPr="00E00B7B" w:rsidRDefault="00000000">
            <w:r w:rsidRPr="00E00B7B">
              <w:t>Organización</w:t>
            </w:r>
          </w:p>
        </w:tc>
        <w:tc>
          <w:tcPr>
            <w:tcW w:w="4320" w:type="dxa"/>
          </w:tcPr>
          <w:p w14:paraId="6E80796B" w14:textId="77777777" w:rsidR="00C10F3F" w:rsidRPr="00E00B7B" w:rsidRDefault="00000000">
            <w:r w:rsidRPr="00E00B7B">
              <w:t>Duoc UC. Escuela de Informática y Telecomunicaciones</w:t>
            </w:r>
          </w:p>
        </w:tc>
      </w:tr>
      <w:tr w:rsidR="00C10F3F" w:rsidRPr="00E00B7B" w14:paraId="3F1AE205" w14:textId="77777777">
        <w:tc>
          <w:tcPr>
            <w:tcW w:w="4320" w:type="dxa"/>
          </w:tcPr>
          <w:p w14:paraId="2628FC08" w14:textId="77777777" w:rsidR="00C10F3F" w:rsidRPr="00E00B7B" w:rsidRDefault="00000000">
            <w:r w:rsidRPr="00E00B7B">
              <w:t>Sección</w:t>
            </w:r>
          </w:p>
        </w:tc>
        <w:tc>
          <w:tcPr>
            <w:tcW w:w="4320" w:type="dxa"/>
          </w:tcPr>
          <w:p w14:paraId="0D598A4A" w14:textId="77777777" w:rsidR="00C10F3F" w:rsidRPr="00E00B7B" w:rsidRDefault="00000000">
            <w:r w:rsidRPr="00E00B7B">
              <w:t>—</w:t>
            </w:r>
          </w:p>
        </w:tc>
      </w:tr>
      <w:tr w:rsidR="00C10F3F" w:rsidRPr="00E00B7B" w14:paraId="730C7D6A" w14:textId="77777777">
        <w:tc>
          <w:tcPr>
            <w:tcW w:w="4320" w:type="dxa"/>
          </w:tcPr>
          <w:p w14:paraId="055DA8F2" w14:textId="77777777" w:rsidR="00C10F3F" w:rsidRPr="00E00B7B" w:rsidRDefault="00000000">
            <w:r w:rsidRPr="00E00B7B">
              <w:t>Proyecto (Nombre)</w:t>
            </w:r>
          </w:p>
        </w:tc>
        <w:tc>
          <w:tcPr>
            <w:tcW w:w="4320" w:type="dxa"/>
          </w:tcPr>
          <w:p w14:paraId="7526F832" w14:textId="77777777" w:rsidR="00C10F3F" w:rsidRPr="00E00B7B" w:rsidRDefault="00000000">
            <w:r w:rsidRPr="00E00B7B">
              <w:t>CondorShop (E‑commerce)</w:t>
            </w:r>
          </w:p>
        </w:tc>
      </w:tr>
      <w:tr w:rsidR="00C10F3F" w:rsidRPr="00E00B7B" w14:paraId="54AAFB91" w14:textId="77777777">
        <w:tc>
          <w:tcPr>
            <w:tcW w:w="4320" w:type="dxa"/>
          </w:tcPr>
          <w:p w14:paraId="41343109" w14:textId="77777777" w:rsidR="00C10F3F" w:rsidRPr="00E00B7B" w:rsidRDefault="00000000">
            <w:r w:rsidRPr="00E00B7B">
              <w:t>Fecha de Inicio</w:t>
            </w:r>
          </w:p>
        </w:tc>
        <w:tc>
          <w:tcPr>
            <w:tcW w:w="4320" w:type="dxa"/>
          </w:tcPr>
          <w:p w14:paraId="0A4A04E8" w14:textId="77777777" w:rsidR="00C10F3F" w:rsidRPr="00E00B7B" w:rsidRDefault="00000000">
            <w:r w:rsidRPr="00E00B7B">
              <w:t>AAAA/MM/DD</w:t>
            </w:r>
          </w:p>
        </w:tc>
      </w:tr>
      <w:tr w:rsidR="00C10F3F" w:rsidRPr="00E00B7B" w14:paraId="267F812D" w14:textId="77777777">
        <w:tc>
          <w:tcPr>
            <w:tcW w:w="4320" w:type="dxa"/>
          </w:tcPr>
          <w:p w14:paraId="3E81C7DC" w14:textId="77777777" w:rsidR="00C10F3F" w:rsidRPr="00E00B7B" w:rsidRDefault="00000000">
            <w:r w:rsidRPr="00E00B7B">
              <w:t>Fecha de Término</w:t>
            </w:r>
          </w:p>
        </w:tc>
        <w:tc>
          <w:tcPr>
            <w:tcW w:w="4320" w:type="dxa"/>
          </w:tcPr>
          <w:p w14:paraId="13DD2921" w14:textId="77777777" w:rsidR="00C10F3F" w:rsidRPr="00E00B7B" w:rsidRDefault="00000000">
            <w:r w:rsidRPr="00E00B7B">
              <w:t>AAAA/MM/DD</w:t>
            </w:r>
          </w:p>
        </w:tc>
      </w:tr>
      <w:tr w:rsidR="00C10F3F" w:rsidRPr="00E00B7B" w14:paraId="55F60EC8" w14:textId="77777777">
        <w:tc>
          <w:tcPr>
            <w:tcW w:w="4320" w:type="dxa"/>
          </w:tcPr>
          <w:p w14:paraId="048B58F1" w14:textId="77777777" w:rsidR="00C10F3F" w:rsidRPr="00E00B7B" w:rsidRDefault="00000000">
            <w:r w:rsidRPr="00E00B7B">
              <w:t>Patrocinador principal</w:t>
            </w:r>
          </w:p>
        </w:tc>
        <w:tc>
          <w:tcPr>
            <w:tcW w:w="4320" w:type="dxa"/>
          </w:tcPr>
          <w:p w14:paraId="70DFD4DD" w14:textId="77777777" w:rsidR="00C10F3F" w:rsidRPr="00E00B7B" w:rsidRDefault="00000000">
            <w:r w:rsidRPr="00E00B7B">
              <w:t>—</w:t>
            </w:r>
          </w:p>
        </w:tc>
      </w:tr>
      <w:tr w:rsidR="00C10F3F" w:rsidRPr="00E00B7B" w14:paraId="348E2AB7" w14:textId="77777777">
        <w:tc>
          <w:tcPr>
            <w:tcW w:w="4320" w:type="dxa"/>
          </w:tcPr>
          <w:p w14:paraId="5BA1E918" w14:textId="77777777" w:rsidR="00C10F3F" w:rsidRPr="00E00B7B" w:rsidRDefault="00000000">
            <w:r w:rsidRPr="00E00B7B">
              <w:t>Docente</w:t>
            </w:r>
          </w:p>
        </w:tc>
        <w:tc>
          <w:tcPr>
            <w:tcW w:w="4320" w:type="dxa"/>
          </w:tcPr>
          <w:p w14:paraId="6D7820C6" w14:textId="342CE85D" w:rsidR="00C10F3F" w:rsidRPr="00E00B7B" w:rsidRDefault="00E00B7B">
            <w:r>
              <w:t>Marcos valenzula</w:t>
            </w:r>
          </w:p>
        </w:tc>
      </w:tr>
    </w:tbl>
    <w:p w14:paraId="4D097FC7" w14:textId="77777777" w:rsidR="00C10F3F" w:rsidRPr="00E00B7B" w:rsidRDefault="00C10F3F"/>
    <w:p w14:paraId="0077D235" w14:textId="77777777" w:rsidR="00C10F3F" w:rsidRPr="00E00B7B" w:rsidRDefault="00000000">
      <w:r w:rsidRPr="00E00B7B"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5"/>
        <w:gridCol w:w="2879"/>
      </w:tblGrid>
      <w:tr w:rsidR="00C10F3F" w:rsidRPr="00E00B7B" w14:paraId="6D36D1BB" w14:textId="77777777">
        <w:tc>
          <w:tcPr>
            <w:tcW w:w="2880" w:type="dxa"/>
          </w:tcPr>
          <w:p w14:paraId="0FC7F7B9" w14:textId="77777777" w:rsidR="00C10F3F" w:rsidRPr="00E00B7B" w:rsidRDefault="00000000">
            <w:r w:rsidRPr="00E00B7B">
              <w:t>Rut</w:t>
            </w:r>
          </w:p>
        </w:tc>
        <w:tc>
          <w:tcPr>
            <w:tcW w:w="2880" w:type="dxa"/>
          </w:tcPr>
          <w:p w14:paraId="05773E17" w14:textId="77777777" w:rsidR="00C10F3F" w:rsidRPr="00E00B7B" w:rsidRDefault="00000000">
            <w:r w:rsidRPr="00E00B7B">
              <w:t>Nombre</w:t>
            </w:r>
          </w:p>
        </w:tc>
        <w:tc>
          <w:tcPr>
            <w:tcW w:w="2880" w:type="dxa"/>
          </w:tcPr>
          <w:p w14:paraId="4A95BB14" w14:textId="77777777" w:rsidR="00C10F3F" w:rsidRPr="00E00B7B" w:rsidRDefault="00000000">
            <w:r w:rsidRPr="00E00B7B">
              <w:t>Correo</w:t>
            </w:r>
          </w:p>
        </w:tc>
      </w:tr>
      <w:tr w:rsidR="00C10F3F" w:rsidRPr="00E00B7B" w14:paraId="7F895C6C" w14:textId="77777777">
        <w:tc>
          <w:tcPr>
            <w:tcW w:w="2880" w:type="dxa"/>
          </w:tcPr>
          <w:p w14:paraId="6B18E4D3" w14:textId="361B87B4" w:rsidR="00C10F3F" w:rsidRPr="00E00B7B" w:rsidRDefault="00E00B7B">
            <w:r>
              <w:t>19.880.451-7</w:t>
            </w:r>
          </w:p>
        </w:tc>
        <w:tc>
          <w:tcPr>
            <w:tcW w:w="2880" w:type="dxa"/>
          </w:tcPr>
          <w:p w14:paraId="350F5017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880" w:type="dxa"/>
          </w:tcPr>
          <w:p w14:paraId="27804950" w14:textId="733F62AD" w:rsidR="00C10F3F" w:rsidRPr="00E00B7B" w:rsidRDefault="00E00B7B">
            <w:r>
              <w:t>Juap.rodriguez</w:t>
            </w:r>
            <w:r w:rsidRPr="00E00B7B">
              <w:t>@</w:t>
            </w:r>
            <w:r>
              <w:t>duocuc.cl</w:t>
            </w:r>
          </w:p>
        </w:tc>
      </w:tr>
      <w:tr w:rsidR="00C10F3F" w:rsidRPr="00E00B7B" w14:paraId="387E94C3" w14:textId="77777777">
        <w:tc>
          <w:tcPr>
            <w:tcW w:w="2880" w:type="dxa"/>
          </w:tcPr>
          <w:p w14:paraId="53AB9DAF" w14:textId="27EFDDE9" w:rsidR="00C10F3F" w:rsidRPr="00E00B7B" w:rsidRDefault="00E00B7B">
            <w:r>
              <w:t>21.343.914-6</w:t>
            </w:r>
          </w:p>
        </w:tc>
        <w:tc>
          <w:tcPr>
            <w:tcW w:w="2880" w:type="dxa"/>
          </w:tcPr>
          <w:p w14:paraId="79CD258D" w14:textId="77777777" w:rsidR="00C10F3F" w:rsidRPr="00E00B7B" w:rsidRDefault="00000000">
            <w:r w:rsidRPr="00E00B7B">
              <w:t>Benjamín Huenpe</w:t>
            </w:r>
          </w:p>
        </w:tc>
        <w:tc>
          <w:tcPr>
            <w:tcW w:w="2880" w:type="dxa"/>
          </w:tcPr>
          <w:p w14:paraId="4E269067" w14:textId="4A7BFCD1" w:rsidR="00C10F3F" w:rsidRPr="00E00B7B" w:rsidRDefault="00E00B7B">
            <w:r>
              <w:t>Be.huenupe</w:t>
            </w:r>
            <w:r w:rsidRPr="00E00B7B">
              <w:t>@</w:t>
            </w:r>
            <w:r>
              <w:t>duocuc.cl</w:t>
            </w:r>
          </w:p>
        </w:tc>
      </w:tr>
    </w:tbl>
    <w:p w14:paraId="6B1DD268" w14:textId="77777777" w:rsidR="00C10F3F" w:rsidRPr="00E00B7B" w:rsidRDefault="00C10F3F"/>
    <w:p w14:paraId="721DCA40" w14:textId="77777777" w:rsidR="00C10F3F" w:rsidRPr="00E00B7B" w:rsidRDefault="00000000">
      <w:r w:rsidRPr="00E00B7B">
        <w:t>Sprint Planning - Sprint 4 .</w:t>
      </w:r>
    </w:p>
    <w:p w14:paraId="7BE4FDCB" w14:textId="77777777" w:rsidR="00C10F3F" w:rsidRPr="00E00B7B" w:rsidRDefault="00C10F3F"/>
    <w:p w14:paraId="1AE96164" w14:textId="77777777" w:rsidR="00C10F3F" w:rsidRPr="00E00B7B" w:rsidRDefault="00000000">
      <w:r w:rsidRPr="00E00B7B">
        <w:t>Objetivo del Sprint: cierre funcional y de calidad. Se implementan cupones/promociones y reseñas moderadas, se aplican optimizaciones de rendimiento y accesibilidad, y se realiza QA integral con preparación de la presentación final.</w:t>
      </w:r>
    </w:p>
    <w:p w14:paraId="0649EA8F" w14:textId="77777777" w:rsidR="00C10F3F" w:rsidRPr="00E00B7B" w:rsidRDefault="00C10F3F"/>
    <w:p w14:paraId="5CB83063" w14:textId="77777777" w:rsidR="00C10F3F" w:rsidRPr="00E00B7B" w:rsidRDefault="00000000">
      <w:r w:rsidRPr="00E00B7B">
        <w:t>Historias de Usuario Seleccionadas:</w:t>
      </w:r>
    </w:p>
    <w:p w14:paraId="212527E6" w14:textId="4535ADB7" w:rsidR="00C10F3F" w:rsidRPr="00E00B7B" w:rsidRDefault="00000000">
      <w:r w:rsidRPr="00E00B7B">
        <w:t>E7-HU2: Como Tester quiero Quiere simular una compra completa: catálogo → ficha → carrito → checkout → pago en sandbox → confirmación para validar el corazón del negocio.</w:t>
      </w:r>
    </w:p>
    <w:p w14:paraId="2978658B" w14:textId="35B53B3C" w:rsidR="00C10F3F" w:rsidRPr="00E00B7B" w:rsidRDefault="00000000">
      <w:r w:rsidRPr="00E00B7B">
        <w:t>E7-HU3: Como Product Owner. quiero un checklist de accesibilidad y usabilidad (contraste de colores, textos legibles, etiquetas claras) para que la tienda se sienta amable y fácil de usar.</w:t>
      </w:r>
    </w:p>
    <w:p w14:paraId="0ADC47D0" w14:textId="2929D74F" w:rsidR="00C10F3F" w:rsidRPr="00E00B7B" w:rsidRDefault="00000000">
      <w:r w:rsidRPr="00E00B7B">
        <w:t>E7-HU4: Como DevOps. quiero un plan de publicación que permita desplegar y volver atrás si algo no sale bien para evitar caer ante imprevistos.</w:t>
      </w:r>
    </w:p>
    <w:p w14:paraId="3FBBA086" w14:textId="179D131F" w:rsidR="00C10F3F" w:rsidRPr="00E00B7B" w:rsidRDefault="00000000">
      <w:r w:rsidRPr="00E00B7B">
        <w:t>E7-HU5: Como Product Owner. quiero evidencias para el cierre: capturas de Webpay “pagado”, enlace a sitemap, y resumen de métricas básicas (visitas y errores) para presentar el proyecto con confianza.</w:t>
      </w:r>
    </w:p>
    <w:p w14:paraId="1C0A03BB" w14:textId="08B6B064" w:rsidR="00C10F3F" w:rsidRPr="00E00B7B" w:rsidRDefault="00000000">
      <w:r w:rsidRPr="00E00B7B">
        <w:t>E7-HU6: Como DevOps. quiero un proceso de publicación repetible (pipeline) para staging y producción para evitar errores manuales y mantener orden.</w:t>
      </w:r>
    </w:p>
    <w:p w14:paraId="473DE89C" w14:textId="69269889" w:rsidR="00C10F3F" w:rsidRPr="00E00B7B" w:rsidRDefault="00000000">
      <w:r w:rsidRPr="00E00B7B">
        <w:t>E7-HU7: Como Product Owner. quiero una reunión corta de aceptación para revisar lo más importante con el equipo para cerrar el ciclo y acordar mejoras.</w:t>
      </w:r>
    </w:p>
    <w:p w14:paraId="2D11940C" w14:textId="77777777" w:rsidR="00C10F3F" w:rsidRPr="00E00B7B" w:rsidRDefault="00C10F3F"/>
    <w:p w14:paraId="16694F01" w14:textId="77777777" w:rsidR="00C10F3F" w:rsidRPr="00E00B7B" w:rsidRDefault="00000000">
      <w:r w:rsidRPr="00E00B7B">
        <w:t>Detalle de Tareas:</w:t>
      </w:r>
    </w:p>
    <w:p w14:paraId="61088725" w14:textId="77777777" w:rsidR="00C10F3F" w:rsidRPr="00E00B7B" w:rsidRDefault="00C10F3F"/>
    <w:p w14:paraId="1F356F9C" w14:textId="7C02A990" w:rsidR="00C10F3F" w:rsidRPr="00E00B7B" w:rsidRDefault="00000000">
      <w:r w:rsidRPr="00E00B7B">
        <w:t>Historia: E7-HU2 - Como Tester quiero simular una compra completa: catálogo → ficha → carrito → checkout → pago en sandbox → confirmación para Para validar el corazón del negocio.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0DA16DA8" w14:textId="77777777">
        <w:tc>
          <w:tcPr>
            <w:tcW w:w="2160" w:type="dxa"/>
          </w:tcPr>
          <w:p w14:paraId="60076CFE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17ED2464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7F99DB2E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4C7A5F28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35E11520" w14:textId="77777777">
        <w:tc>
          <w:tcPr>
            <w:tcW w:w="2160" w:type="dxa"/>
          </w:tcPr>
          <w:p w14:paraId="04F87DA2" w14:textId="77777777" w:rsidR="00C10F3F" w:rsidRPr="00E00B7B" w:rsidRDefault="00000000">
            <w:r w:rsidRPr="00E00B7B">
              <w:t>Diseño/definición</w:t>
            </w:r>
          </w:p>
        </w:tc>
        <w:tc>
          <w:tcPr>
            <w:tcW w:w="2160" w:type="dxa"/>
          </w:tcPr>
          <w:p w14:paraId="4BF85AC9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11BFADEF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0180664C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1C81B653" w14:textId="77777777">
        <w:tc>
          <w:tcPr>
            <w:tcW w:w="2160" w:type="dxa"/>
          </w:tcPr>
          <w:p w14:paraId="16F44A37" w14:textId="77777777" w:rsidR="00C10F3F" w:rsidRPr="00E00B7B" w:rsidRDefault="00000000">
            <w:r w:rsidRPr="00E00B7B">
              <w:t>Implementación</w:t>
            </w:r>
          </w:p>
        </w:tc>
        <w:tc>
          <w:tcPr>
            <w:tcW w:w="2160" w:type="dxa"/>
          </w:tcPr>
          <w:p w14:paraId="34CFD9E7" w14:textId="77777777" w:rsidR="00C10F3F" w:rsidRPr="00E00B7B" w:rsidRDefault="00000000">
            <w:r w:rsidRPr="00E00B7B">
              <w:t>Benjamín Huenpe</w:t>
            </w:r>
          </w:p>
        </w:tc>
        <w:tc>
          <w:tcPr>
            <w:tcW w:w="2160" w:type="dxa"/>
          </w:tcPr>
          <w:p w14:paraId="24E7360E" w14:textId="77777777" w:rsidR="00C10F3F" w:rsidRPr="00E00B7B" w:rsidRDefault="00000000">
            <w:r w:rsidRPr="00E00B7B">
              <w:t>5</w:t>
            </w:r>
          </w:p>
        </w:tc>
        <w:tc>
          <w:tcPr>
            <w:tcW w:w="2160" w:type="dxa"/>
          </w:tcPr>
          <w:p w14:paraId="55118755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5D0BAB9E" w14:textId="77777777">
        <w:tc>
          <w:tcPr>
            <w:tcW w:w="2160" w:type="dxa"/>
          </w:tcPr>
          <w:p w14:paraId="373C5DF4" w14:textId="77777777" w:rsidR="00C10F3F" w:rsidRPr="00E00B7B" w:rsidRDefault="00000000">
            <w:r w:rsidRPr="00E00B7B">
              <w:t>Pruebas e integración</w:t>
            </w:r>
          </w:p>
        </w:tc>
        <w:tc>
          <w:tcPr>
            <w:tcW w:w="2160" w:type="dxa"/>
          </w:tcPr>
          <w:p w14:paraId="21ED1E47" w14:textId="77777777" w:rsidR="00C10F3F" w:rsidRPr="00E00B7B" w:rsidRDefault="00000000">
            <w:r w:rsidRPr="00E00B7B">
              <w:t>Juan/Benjamín</w:t>
            </w:r>
          </w:p>
        </w:tc>
        <w:tc>
          <w:tcPr>
            <w:tcW w:w="2160" w:type="dxa"/>
          </w:tcPr>
          <w:p w14:paraId="20AF4BF5" w14:textId="77777777" w:rsidR="00C10F3F" w:rsidRPr="00E00B7B" w:rsidRDefault="00000000">
            <w:r w:rsidRPr="00E00B7B">
              <w:t>3</w:t>
            </w:r>
          </w:p>
        </w:tc>
        <w:tc>
          <w:tcPr>
            <w:tcW w:w="2160" w:type="dxa"/>
          </w:tcPr>
          <w:p w14:paraId="0001B865" w14:textId="77777777" w:rsidR="00C10F3F" w:rsidRPr="00E00B7B" w:rsidRDefault="00000000">
            <w:r w:rsidRPr="00E00B7B">
              <w:t>Pendiente</w:t>
            </w:r>
          </w:p>
        </w:tc>
      </w:tr>
    </w:tbl>
    <w:p w14:paraId="23C3BDB2" w14:textId="77777777" w:rsidR="00C10F3F" w:rsidRPr="00E00B7B" w:rsidRDefault="00C10F3F"/>
    <w:p w14:paraId="27510937" w14:textId="5632F58B" w:rsidR="00C10F3F" w:rsidRPr="00E00B7B" w:rsidRDefault="00000000">
      <w:r w:rsidRPr="00E00B7B">
        <w:t>Historia: E7-HU3 - Como Product Owner. quiero un checklist de accesibilidad y usabilidad (contraste de colores, textos legibles, etiquetas claras) para que la tienda se sienta amable y fácil de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4585D1E4" w14:textId="77777777">
        <w:tc>
          <w:tcPr>
            <w:tcW w:w="2160" w:type="dxa"/>
          </w:tcPr>
          <w:p w14:paraId="6ADB5B9E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7C56B807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25DED9A8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7150D845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57965859" w14:textId="77777777">
        <w:tc>
          <w:tcPr>
            <w:tcW w:w="2160" w:type="dxa"/>
          </w:tcPr>
          <w:p w14:paraId="39D1F75D" w14:textId="77777777" w:rsidR="00C10F3F" w:rsidRPr="00E00B7B" w:rsidRDefault="00000000">
            <w:r w:rsidRPr="00E00B7B">
              <w:t>Ajustes de accesibilidad (semántica/aria)</w:t>
            </w:r>
          </w:p>
        </w:tc>
        <w:tc>
          <w:tcPr>
            <w:tcW w:w="2160" w:type="dxa"/>
          </w:tcPr>
          <w:p w14:paraId="470B74F7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1D92FAD4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2AAD5B5A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6BF8914D" w14:textId="77777777">
        <w:tc>
          <w:tcPr>
            <w:tcW w:w="2160" w:type="dxa"/>
          </w:tcPr>
          <w:p w14:paraId="3DC82134" w14:textId="77777777" w:rsidR="00C10F3F" w:rsidRPr="00E00B7B" w:rsidRDefault="00000000">
            <w:r w:rsidRPr="00E00B7B">
              <w:t xml:space="preserve">Soporte </w:t>
            </w:r>
            <w:r w:rsidRPr="00E00B7B">
              <w:lastRenderedPageBreak/>
              <w:t>teclado/lectores</w:t>
            </w:r>
          </w:p>
        </w:tc>
        <w:tc>
          <w:tcPr>
            <w:tcW w:w="2160" w:type="dxa"/>
          </w:tcPr>
          <w:p w14:paraId="41AE9DAF" w14:textId="77777777" w:rsidR="00C10F3F" w:rsidRPr="00E00B7B" w:rsidRDefault="00000000">
            <w:r w:rsidRPr="00E00B7B">
              <w:lastRenderedPageBreak/>
              <w:t>Juan Rodriguez</w:t>
            </w:r>
          </w:p>
        </w:tc>
        <w:tc>
          <w:tcPr>
            <w:tcW w:w="2160" w:type="dxa"/>
          </w:tcPr>
          <w:p w14:paraId="62E41B96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6403419A" w14:textId="77777777" w:rsidR="00C10F3F" w:rsidRPr="00E00B7B" w:rsidRDefault="00000000">
            <w:r w:rsidRPr="00E00B7B">
              <w:t>Pendiente</w:t>
            </w:r>
          </w:p>
        </w:tc>
      </w:tr>
    </w:tbl>
    <w:p w14:paraId="39EB2771" w14:textId="77777777" w:rsidR="00C10F3F" w:rsidRPr="00E00B7B" w:rsidRDefault="00C10F3F"/>
    <w:p w14:paraId="0D54E642" w14:textId="31D036DA" w:rsidR="00C10F3F" w:rsidRPr="00E00B7B" w:rsidRDefault="00000000">
      <w:r w:rsidRPr="00E00B7B">
        <w:t>Historia: E7-HU4 - Como DevOps. quiero un plan de publicación que permita desplegar y volver atrás si algo no sale bien para evitar caer ante imprevistos.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48619E1C" w14:textId="77777777">
        <w:tc>
          <w:tcPr>
            <w:tcW w:w="2160" w:type="dxa"/>
          </w:tcPr>
          <w:p w14:paraId="0D121B0A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0AA416CB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540B1A26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48F70AAE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64DB783C" w14:textId="77777777">
        <w:tc>
          <w:tcPr>
            <w:tcW w:w="2160" w:type="dxa"/>
          </w:tcPr>
          <w:p w14:paraId="63FB7D66" w14:textId="77777777" w:rsidR="00C10F3F" w:rsidRPr="00E00B7B" w:rsidRDefault="00000000">
            <w:r w:rsidRPr="00E00B7B">
              <w:t>Diseño/definición</w:t>
            </w:r>
          </w:p>
        </w:tc>
        <w:tc>
          <w:tcPr>
            <w:tcW w:w="2160" w:type="dxa"/>
          </w:tcPr>
          <w:p w14:paraId="42069B1B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1279279D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4CF16C7B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29793068" w14:textId="77777777">
        <w:tc>
          <w:tcPr>
            <w:tcW w:w="2160" w:type="dxa"/>
          </w:tcPr>
          <w:p w14:paraId="52A06F8F" w14:textId="77777777" w:rsidR="00C10F3F" w:rsidRPr="00E00B7B" w:rsidRDefault="00000000">
            <w:r w:rsidRPr="00E00B7B">
              <w:t>Implementación</w:t>
            </w:r>
          </w:p>
        </w:tc>
        <w:tc>
          <w:tcPr>
            <w:tcW w:w="2160" w:type="dxa"/>
          </w:tcPr>
          <w:p w14:paraId="6FE4B203" w14:textId="77777777" w:rsidR="00C10F3F" w:rsidRPr="00E00B7B" w:rsidRDefault="00000000">
            <w:r w:rsidRPr="00E00B7B">
              <w:t>Benjamín Huenpe</w:t>
            </w:r>
          </w:p>
        </w:tc>
        <w:tc>
          <w:tcPr>
            <w:tcW w:w="2160" w:type="dxa"/>
          </w:tcPr>
          <w:p w14:paraId="338E20F7" w14:textId="77777777" w:rsidR="00C10F3F" w:rsidRPr="00E00B7B" w:rsidRDefault="00000000">
            <w:r w:rsidRPr="00E00B7B">
              <w:t>5</w:t>
            </w:r>
          </w:p>
        </w:tc>
        <w:tc>
          <w:tcPr>
            <w:tcW w:w="2160" w:type="dxa"/>
          </w:tcPr>
          <w:p w14:paraId="6E937194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03648D09" w14:textId="77777777">
        <w:tc>
          <w:tcPr>
            <w:tcW w:w="2160" w:type="dxa"/>
          </w:tcPr>
          <w:p w14:paraId="2942C027" w14:textId="77777777" w:rsidR="00C10F3F" w:rsidRPr="00E00B7B" w:rsidRDefault="00000000">
            <w:r w:rsidRPr="00E00B7B">
              <w:t>Pruebas e integración</w:t>
            </w:r>
          </w:p>
        </w:tc>
        <w:tc>
          <w:tcPr>
            <w:tcW w:w="2160" w:type="dxa"/>
          </w:tcPr>
          <w:p w14:paraId="00D25EC1" w14:textId="77777777" w:rsidR="00C10F3F" w:rsidRPr="00E00B7B" w:rsidRDefault="00000000">
            <w:r w:rsidRPr="00E00B7B">
              <w:t>Juan/Benjamín</w:t>
            </w:r>
          </w:p>
        </w:tc>
        <w:tc>
          <w:tcPr>
            <w:tcW w:w="2160" w:type="dxa"/>
          </w:tcPr>
          <w:p w14:paraId="2189C9A3" w14:textId="77777777" w:rsidR="00C10F3F" w:rsidRPr="00E00B7B" w:rsidRDefault="00000000">
            <w:r w:rsidRPr="00E00B7B">
              <w:t>3</w:t>
            </w:r>
          </w:p>
        </w:tc>
        <w:tc>
          <w:tcPr>
            <w:tcW w:w="2160" w:type="dxa"/>
          </w:tcPr>
          <w:p w14:paraId="3E093C8C" w14:textId="77777777" w:rsidR="00C10F3F" w:rsidRPr="00E00B7B" w:rsidRDefault="00000000">
            <w:r w:rsidRPr="00E00B7B">
              <w:t>Pendiente</w:t>
            </w:r>
          </w:p>
        </w:tc>
      </w:tr>
    </w:tbl>
    <w:p w14:paraId="438336AF" w14:textId="77777777" w:rsidR="00C10F3F" w:rsidRPr="00E00B7B" w:rsidRDefault="00C10F3F"/>
    <w:p w14:paraId="1BD5BC0E" w14:textId="5526FA78" w:rsidR="00C10F3F" w:rsidRPr="00E00B7B" w:rsidRDefault="00000000">
      <w:r w:rsidRPr="00E00B7B">
        <w:t>Historia: E7-HU5 - Como Product Owner. quiero evidencias para el cierre: capturas de Webpay “pagado”, enlace a sitemap, y resumen de métricas básicas (visitas y errores) para presentar el proyecto con confianza.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278692BF" w14:textId="77777777">
        <w:tc>
          <w:tcPr>
            <w:tcW w:w="2160" w:type="dxa"/>
          </w:tcPr>
          <w:p w14:paraId="719C2ED0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0FBCD794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5AA6FF89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53A62281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337502DF" w14:textId="77777777">
        <w:tc>
          <w:tcPr>
            <w:tcW w:w="2160" w:type="dxa"/>
          </w:tcPr>
          <w:p w14:paraId="70B861BB" w14:textId="77777777" w:rsidR="00C10F3F" w:rsidRPr="00E00B7B" w:rsidRDefault="00000000">
            <w:r w:rsidRPr="00E00B7B">
              <w:t>Barrido QA y corrección de bugs</w:t>
            </w:r>
          </w:p>
        </w:tc>
        <w:tc>
          <w:tcPr>
            <w:tcW w:w="2160" w:type="dxa"/>
          </w:tcPr>
          <w:p w14:paraId="6C8A338C" w14:textId="77777777" w:rsidR="00C10F3F" w:rsidRPr="00E00B7B" w:rsidRDefault="00000000">
            <w:r w:rsidRPr="00E00B7B">
              <w:t>Juan/Benjamín</w:t>
            </w:r>
          </w:p>
        </w:tc>
        <w:tc>
          <w:tcPr>
            <w:tcW w:w="2160" w:type="dxa"/>
          </w:tcPr>
          <w:p w14:paraId="0CE8825D" w14:textId="77777777" w:rsidR="00C10F3F" w:rsidRPr="00E00B7B" w:rsidRDefault="00000000">
            <w:r w:rsidRPr="00E00B7B">
              <w:t>4</w:t>
            </w:r>
          </w:p>
        </w:tc>
        <w:tc>
          <w:tcPr>
            <w:tcW w:w="2160" w:type="dxa"/>
          </w:tcPr>
          <w:p w14:paraId="4EDDF10B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68793C90" w14:textId="77777777">
        <w:tc>
          <w:tcPr>
            <w:tcW w:w="2160" w:type="dxa"/>
          </w:tcPr>
          <w:p w14:paraId="2AFBF09E" w14:textId="77777777" w:rsidR="00C10F3F" w:rsidRPr="00E00B7B" w:rsidRDefault="00000000">
            <w:r w:rsidRPr="00E00B7B">
              <w:t>Material de presentación final</w:t>
            </w:r>
          </w:p>
        </w:tc>
        <w:tc>
          <w:tcPr>
            <w:tcW w:w="2160" w:type="dxa"/>
          </w:tcPr>
          <w:p w14:paraId="1E4A9B71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2F3A00D0" w14:textId="77777777" w:rsidR="00C10F3F" w:rsidRPr="00E00B7B" w:rsidRDefault="00000000">
            <w:r w:rsidRPr="00E00B7B">
              <w:t>3</w:t>
            </w:r>
          </w:p>
        </w:tc>
        <w:tc>
          <w:tcPr>
            <w:tcW w:w="2160" w:type="dxa"/>
          </w:tcPr>
          <w:p w14:paraId="5F3DFF55" w14:textId="77777777" w:rsidR="00C10F3F" w:rsidRPr="00E00B7B" w:rsidRDefault="00000000">
            <w:r w:rsidRPr="00E00B7B">
              <w:t>Pendiente</w:t>
            </w:r>
          </w:p>
        </w:tc>
      </w:tr>
    </w:tbl>
    <w:p w14:paraId="0E15549B" w14:textId="77777777" w:rsidR="00C10F3F" w:rsidRPr="00E00B7B" w:rsidRDefault="00C10F3F"/>
    <w:p w14:paraId="635B6E30" w14:textId="39346387" w:rsidR="00C10F3F" w:rsidRPr="00E00B7B" w:rsidRDefault="00000000">
      <w:r w:rsidRPr="00E00B7B">
        <w:t>Historia: E7-HU6 - Como DevOps. quiero un proceso de publicación repetible (pipeline) para staging y producción para evitar errores manuales y mantener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4D056AF7" w14:textId="77777777">
        <w:tc>
          <w:tcPr>
            <w:tcW w:w="2160" w:type="dxa"/>
          </w:tcPr>
          <w:p w14:paraId="459F03E6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00656DF1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4E3772CB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403BB116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1B931EE5" w14:textId="77777777">
        <w:tc>
          <w:tcPr>
            <w:tcW w:w="2160" w:type="dxa"/>
          </w:tcPr>
          <w:p w14:paraId="63E554A1" w14:textId="77777777" w:rsidR="00C10F3F" w:rsidRPr="00E00B7B" w:rsidRDefault="00000000">
            <w:r w:rsidRPr="00E00B7B">
              <w:t>Diseño/definición</w:t>
            </w:r>
          </w:p>
        </w:tc>
        <w:tc>
          <w:tcPr>
            <w:tcW w:w="2160" w:type="dxa"/>
          </w:tcPr>
          <w:p w14:paraId="6FEC8897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6040FC78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38226BEC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785CD1B5" w14:textId="77777777">
        <w:tc>
          <w:tcPr>
            <w:tcW w:w="2160" w:type="dxa"/>
          </w:tcPr>
          <w:p w14:paraId="7614E8B7" w14:textId="77777777" w:rsidR="00C10F3F" w:rsidRPr="00E00B7B" w:rsidRDefault="00000000">
            <w:r w:rsidRPr="00E00B7B">
              <w:t>Implementación</w:t>
            </w:r>
          </w:p>
        </w:tc>
        <w:tc>
          <w:tcPr>
            <w:tcW w:w="2160" w:type="dxa"/>
          </w:tcPr>
          <w:p w14:paraId="1B30B728" w14:textId="77777777" w:rsidR="00C10F3F" w:rsidRPr="00E00B7B" w:rsidRDefault="00000000">
            <w:r w:rsidRPr="00E00B7B">
              <w:t>Benjamín Huenpe</w:t>
            </w:r>
          </w:p>
        </w:tc>
        <w:tc>
          <w:tcPr>
            <w:tcW w:w="2160" w:type="dxa"/>
          </w:tcPr>
          <w:p w14:paraId="36EF4AFB" w14:textId="77777777" w:rsidR="00C10F3F" w:rsidRPr="00E00B7B" w:rsidRDefault="00000000">
            <w:r w:rsidRPr="00E00B7B">
              <w:t>5</w:t>
            </w:r>
          </w:p>
        </w:tc>
        <w:tc>
          <w:tcPr>
            <w:tcW w:w="2160" w:type="dxa"/>
          </w:tcPr>
          <w:p w14:paraId="151C43AC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45F0ADD0" w14:textId="77777777">
        <w:tc>
          <w:tcPr>
            <w:tcW w:w="2160" w:type="dxa"/>
          </w:tcPr>
          <w:p w14:paraId="1BE5FDC0" w14:textId="77777777" w:rsidR="00C10F3F" w:rsidRPr="00E00B7B" w:rsidRDefault="00000000">
            <w:r w:rsidRPr="00E00B7B">
              <w:t>Pruebas e integración</w:t>
            </w:r>
          </w:p>
        </w:tc>
        <w:tc>
          <w:tcPr>
            <w:tcW w:w="2160" w:type="dxa"/>
          </w:tcPr>
          <w:p w14:paraId="61445EED" w14:textId="77777777" w:rsidR="00C10F3F" w:rsidRPr="00E00B7B" w:rsidRDefault="00000000">
            <w:r w:rsidRPr="00E00B7B">
              <w:t>Juan/Benjamín</w:t>
            </w:r>
          </w:p>
        </w:tc>
        <w:tc>
          <w:tcPr>
            <w:tcW w:w="2160" w:type="dxa"/>
          </w:tcPr>
          <w:p w14:paraId="16FAA26F" w14:textId="77777777" w:rsidR="00C10F3F" w:rsidRPr="00E00B7B" w:rsidRDefault="00000000">
            <w:r w:rsidRPr="00E00B7B">
              <w:t>3</w:t>
            </w:r>
          </w:p>
        </w:tc>
        <w:tc>
          <w:tcPr>
            <w:tcW w:w="2160" w:type="dxa"/>
          </w:tcPr>
          <w:p w14:paraId="28364B3A" w14:textId="77777777" w:rsidR="00C10F3F" w:rsidRPr="00E00B7B" w:rsidRDefault="00000000">
            <w:r w:rsidRPr="00E00B7B">
              <w:t>Pendiente</w:t>
            </w:r>
          </w:p>
        </w:tc>
      </w:tr>
    </w:tbl>
    <w:p w14:paraId="3D48D1D0" w14:textId="77777777" w:rsidR="00C10F3F" w:rsidRPr="00E00B7B" w:rsidRDefault="00C10F3F"/>
    <w:p w14:paraId="2DA5FCD1" w14:textId="6052984D" w:rsidR="00C10F3F" w:rsidRPr="00E00B7B" w:rsidRDefault="00000000">
      <w:r w:rsidRPr="00E00B7B">
        <w:t>Historia: E7-HU7 - Como Product Owner. quiero una reunión corta de aceptación para revisar lo más importante con el equipo para cerrar el ciclo y acordar mejoras.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10F3F" w:rsidRPr="00E00B7B" w14:paraId="368C363A" w14:textId="77777777">
        <w:tc>
          <w:tcPr>
            <w:tcW w:w="2160" w:type="dxa"/>
          </w:tcPr>
          <w:p w14:paraId="53E0B91D" w14:textId="77777777" w:rsidR="00C10F3F" w:rsidRPr="00E00B7B" w:rsidRDefault="00000000">
            <w:r w:rsidRPr="00E00B7B">
              <w:t>Tarea</w:t>
            </w:r>
          </w:p>
        </w:tc>
        <w:tc>
          <w:tcPr>
            <w:tcW w:w="2160" w:type="dxa"/>
          </w:tcPr>
          <w:p w14:paraId="6F2A698B" w14:textId="77777777" w:rsidR="00C10F3F" w:rsidRPr="00E00B7B" w:rsidRDefault="00000000">
            <w:r w:rsidRPr="00E00B7B">
              <w:t>Responsable</w:t>
            </w:r>
          </w:p>
        </w:tc>
        <w:tc>
          <w:tcPr>
            <w:tcW w:w="2160" w:type="dxa"/>
          </w:tcPr>
          <w:p w14:paraId="491FFBCC" w14:textId="77777777" w:rsidR="00C10F3F" w:rsidRPr="00E00B7B" w:rsidRDefault="00000000">
            <w:r w:rsidRPr="00E00B7B">
              <w:t>Horas Estimadas</w:t>
            </w:r>
          </w:p>
        </w:tc>
        <w:tc>
          <w:tcPr>
            <w:tcW w:w="2160" w:type="dxa"/>
          </w:tcPr>
          <w:p w14:paraId="6B0B9627" w14:textId="77777777" w:rsidR="00C10F3F" w:rsidRPr="00E00B7B" w:rsidRDefault="00000000">
            <w:r w:rsidRPr="00E00B7B">
              <w:t>Estado</w:t>
            </w:r>
          </w:p>
        </w:tc>
      </w:tr>
      <w:tr w:rsidR="00C10F3F" w:rsidRPr="00E00B7B" w14:paraId="7A2B3ED3" w14:textId="77777777">
        <w:tc>
          <w:tcPr>
            <w:tcW w:w="2160" w:type="dxa"/>
          </w:tcPr>
          <w:p w14:paraId="3C0923D1" w14:textId="77777777" w:rsidR="00C10F3F" w:rsidRPr="00E00B7B" w:rsidRDefault="00000000">
            <w:r w:rsidRPr="00E00B7B">
              <w:t>Diseño/definición</w:t>
            </w:r>
          </w:p>
        </w:tc>
        <w:tc>
          <w:tcPr>
            <w:tcW w:w="2160" w:type="dxa"/>
          </w:tcPr>
          <w:p w14:paraId="45AFCD1C" w14:textId="77777777" w:rsidR="00C10F3F" w:rsidRPr="00E00B7B" w:rsidRDefault="00000000">
            <w:r w:rsidRPr="00E00B7B">
              <w:t>Juan Rodriguez</w:t>
            </w:r>
          </w:p>
        </w:tc>
        <w:tc>
          <w:tcPr>
            <w:tcW w:w="2160" w:type="dxa"/>
          </w:tcPr>
          <w:p w14:paraId="045C9041" w14:textId="77777777" w:rsidR="00C10F3F" w:rsidRPr="00E00B7B" w:rsidRDefault="00000000">
            <w:r w:rsidRPr="00E00B7B">
              <w:t>2</w:t>
            </w:r>
          </w:p>
        </w:tc>
        <w:tc>
          <w:tcPr>
            <w:tcW w:w="2160" w:type="dxa"/>
          </w:tcPr>
          <w:p w14:paraId="6E16C25C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442F7DB0" w14:textId="77777777">
        <w:tc>
          <w:tcPr>
            <w:tcW w:w="2160" w:type="dxa"/>
          </w:tcPr>
          <w:p w14:paraId="68162B26" w14:textId="77777777" w:rsidR="00C10F3F" w:rsidRPr="00E00B7B" w:rsidRDefault="00000000">
            <w:r w:rsidRPr="00E00B7B">
              <w:t>Implementación</w:t>
            </w:r>
          </w:p>
        </w:tc>
        <w:tc>
          <w:tcPr>
            <w:tcW w:w="2160" w:type="dxa"/>
          </w:tcPr>
          <w:p w14:paraId="35822C71" w14:textId="77777777" w:rsidR="00C10F3F" w:rsidRPr="00E00B7B" w:rsidRDefault="00000000">
            <w:r w:rsidRPr="00E00B7B">
              <w:t>Benjamín Huenpe</w:t>
            </w:r>
          </w:p>
        </w:tc>
        <w:tc>
          <w:tcPr>
            <w:tcW w:w="2160" w:type="dxa"/>
          </w:tcPr>
          <w:p w14:paraId="5DEFCA82" w14:textId="77777777" w:rsidR="00C10F3F" w:rsidRPr="00E00B7B" w:rsidRDefault="00000000">
            <w:r w:rsidRPr="00E00B7B">
              <w:t>5</w:t>
            </w:r>
          </w:p>
        </w:tc>
        <w:tc>
          <w:tcPr>
            <w:tcW w:w="2160" w:type="dxa"/>
          </w:tcPr>
          <w:p w14:paraId="5338C6CD" w14:textId="77777777" w:rsidR="00C10F3F" w:rsidRPr="00E00B7B" w:rsidRDefault="00000000">
            <w:r w:rsidRPr="00E00B7B">
              <w:t>Pendiente</w:t>
            </w:r>
          </w:p>
        </w:tc>
      </w:tr>
      <w:tr w:rsidR="00C10F3F" w:rsidRPr="00E00B7B" w14:paraId="5C822D1F" w14:textId="77777777">
        <w:tc>
          <w:tcPr>
            <w:tcW w:w="2160" w:type="dxa"/>
          </w:tcPr>
          <w:p w14:paraId="6CF5B342" w14:textId="77777777" w:rsidR="00C10F3F" w:rsidRPr="00E00B7B" w:rsidRDefault="00000000">
            <w:r w:rsidRPr="00E00B7B">
              <w:t>Pruebas e integración</w:t>
            </w:r>
          </w:p>
        </w:tc>
        <w:tc>
          <w:tcPr>
            <w:tcW w:w="2160" w:type="dxa"/>
          </w:tcPr>
          <w:p w14:paraId="28EAE184" w14:textId="77777777" w:rsidR="00C10F3F" w:rsidRPr="00E00B7B" w:rsidRDefault="00000000">
            <w:r w:rsidRPr="00E00B7B">
              <w:t>Juan/Benjamín</w:t>
            </w:r>
          </w:p>
        </w:tc>
        <w:tc>
          <w:tcPr>
            <w:tcW w:w="2160" w:type="dxa"/>
          </w:tcPr>
          <w:p w14:paraId="55DA4637" w14:textId="77777777" w:rsidR="00C10F3F" w:rsidRPr="00E00B7B" w:rsidRDefault="00000000">
            <w:r w:rsidRPr="00E00B7B">
              <w:t>3</w:t>
            </w:r>
          </w:p>
        </w:tc>
        <w:tc>
          <w:tcPr>
            <w:tcW w:w="2160" w:type="dxa"/>
          </w:tcPr>
          <w:p w14:paraId="31C48DD7" w14:textId="77777777" w:rsidR="00C10F3F" w:rsidRPr="00E00B7B" w:rsidRDefault="00000000">
            <w:r w:rsidRPr="00E00B7B">
              <w:t>Pendiente</w:t>
            </w:r>
          </w:p>
        </w:tc>
      </w:tr>
    </w:tbl>
    <w:p w14:paraId="0909EB10" w14:textId="77777777" w:rsidR="00C10F3F" w:rsidRPr="00E00B7B" w:rsidRDefault="00C10F3F"/>
    <w:p w14:paraId="5C8B6E65" w14:textId="39DB0B55" w:rsidR="00C10F3F" w:rsidRDefault="00000000">
      <w:r w:rsidRPr="00E00B7B">
        <w:tab/>
      </w:r>
      <w:r w:rsidRPr="00E00B7B">
        <w:tab/>
      </w:r>
    </w:p>
    <w:sectPr w:rsidR="00C10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516139">
    <w:abstractNumId w:val="8"/>
  </w:num>
  <w:num w:numId="2" w16cid:durableId="1799835871">
    <w:abstractNumId w:val="6"/>
  </w:num>
  <w:num w:numId="3" w16cid:durableId="1119644639">
    <w:abstractNumId w:val="5"/>
  </w:num>
  <w:num w:numId="4" w16cid:durableId="2122063433">
    <w:abstractNumId w:val="4"/>
  </w:num>
  <w:num w:numId="5" w16cid:durableId="1889872973">
    <w:abstractNumId w:val="7"/>
  </w:num>
  <w:num w:numId="6" w16cid:durableId="1419986559">
    <w:abstractNumId w:val="3"/>
  </w:num>
  <w:num w:numId="7" w16cid:durableId="1331299593">
    <w:abstractNumId w:val="2"/>
  </w:num>
  <w:num w:numId="8" w16cid:durableId="47189266">
    <w:abstractNumId w:val="1"/>
  </w:num>
  <w:num w:numId="9" w16cid:durableId="2721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887"/>
    <w:rsid w:val="00034616"/>
    <w:rsid w:val="0006063C"/>
    <w:rsid w:val="0015074B"/>
    <w:rsid w:val="0029639D"/>
    <w:rsid w:val="00326F90"/>
    <w:rsid w:val="00AA1D8D"/>
    <w:rsid w:val="00B47730"/>
    <w:rsid w:val="00C10F3F"/>
    <w:rsid w:val="00CB0664"/>
    <w:rsid w:val="00D65F36"/>
    <w:rsid w:val="00E00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B1C46"/>
  <w14:defaultImageDpi w14:val="300"/>
  <w15:docId w15:val="{6962A59A-ADC1-43C3-89DD-65549877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RODRIGUEZ CARRASCO</cp:lastModifiedBy>
  <cp:revision>2</cp:revision>
  <dcterms:created xsi:type="dcterms:W3CDTF">2025-10-13T02:55:00Z</dcterms:created>
  <dcterms:modified xsi:type="dcterms:W3CDTF">2025-10-13T02:55:00Z</dcterms:modified>
  <cp:category/>
</cp:coreProperties>
</file>